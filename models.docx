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Models in Cdr App</w:t>
      </w:r>
    </w:p>
    <w:p>
      <w:pPr>
        <w:pStyle w:val="Heading2"/>
      </w:pPr>
      <w:r>
        <w:t>Patient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patient_id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gmt_reg</w:t>
            </w:r>
          </w:p>
        </w:tc>
        <w:tc>
          <w:tcPr>
            <w:tcW w:type="dxa" w:w="2880"/>
          </w:tcPr>
          <w:p>
            <w:r>
              <w:t>患者登记时间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id_no</w:t>
            </w:r>
          </w:p>
        </w:tc>
        <w:tc>
          <w:tcPr>
            <w:tcW w:type="dxa" w:w="2880"/>
          </w:tcPr>
          <w:p>
            <w:r>
              <w:t>证件号码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id_code</w:t>
            </w:r>
          </w:p>
        </w:tc>
        <w:tc>
          <w:tcPr>
            <w:tcW w:type="dxa" w:w="2880"/>
          </w:tcPr>
          <w:p>
            <w:r>
              <w:t>证件类型代码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patient_name</w:t>
            </w:r>
          </w:p>
        </w:tc>
        <w:tc>
          <w:tcPr>
            <w:tcW w:type="dxa" w:w="2880"/>
          </w:tcPr>
          <w:p>
            <w:r>
              <w:t>患者姓名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tel_no</w:t>
            </w:r>
          </w:p>
        </w:tc>
        <w:tc>
          <w:tcPr>
            <w:tcW w:type="dxa" w:w="2880"/>
          </w:tcPr>
          <w:p>
            <w:r>
              <w:t>联系电话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sex_code</w:t>
            </w:r>
          </w:p>
        </w:tc>
        <w:tc>
          <w:tcPr>
            <w:tcW w:type="dxa" w:w="2880"/>
          </w:tcPr>
          <w:p>
            <w:r>
              <w:t>性别代码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gmt_birth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</w:tr>
      <w:tr>
        <w:tc>
          <w:tcPr>
            <w:tcW w:type="dxa" w:w="2880"/>
          </w:tcPr>
          <w:p>
            <w:r>
              <w:t>addr_sal</w:t>
            </w:r>
          </w:p>
        </w:tc>
        <w:tc>
          <w:tcPr>
            <w:tcW w:type="dxa" w:w="2880"/>
          </w:tcPr>
          <w:p>
            <w:r>
              <w:t>完整地址描述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addr_sta</w:t>
            </w:r>
          </w:p>
        </w:tc>
        <w:tc>
          <w:tcPr>
            <w:tcW w:type="dxa" w:w="2880"/>
          </w:tcPr>
          <w:p>
            <w:r>
              <w:t>自治区、直辖市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addr_cty</w:t>
            </w:r>
          </w:p>
        </w:tc>
        <w:tc>
          <w:tcPr>
            <w:tcW w:type="dxa" w:w="2880"/>
          </w:tcPr>
          <w:p>
            <w:r>
              <w:t>地址-市（地区）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addr_cnt</w:t>
            </w:r>
          </w:p>
        </w:tc>
        <w:tc>
          <w:tcPr>
            <w:tcW w:type="dxa" w:w="2880"/>
          </w:tcPr>
          <w:p>
            <w:r>
              <w:t>地址-县（区）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addr_stb</w:t>
            </w:r>
          </w:p>
        </w:tc>
        <w:tc>
          <w:tcPr>
            <w:tcW w:type="dxa" w:w="2880"/>
          </w:tcPr>
          <w:p>
            <w:r>
              <w:t>地址-乡（镇、街道办事处）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addr_str</w:t>
            </w:r>
          </w:p>
        </w:tc>
        <w:tc>
          <w:tcPr>
            <w:tcW w:type="dxa" w:w="2880"/>
          </w:tcPr>
          <w:p>
            <w:r>
              <w:t>地址-村（街、路、弄等）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addr_bnr</w:t>
            </w:r>
          </w:p>
        </w:tc>
        <w:tc>
          <w:tcPr>
            <w:tcW w:type="dxa" w:w="2880"/>
          </w:tcPr>
          <w:p>
            <w:r>
              <w:t>地址-门牌号码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addr_zip</w:t>
            </w:r>
          </w:p>
        </w:tc>
        <w:tc>
          <w:tcPr>
            <w:tcW w:type="dxa" w:w="2880"/>
          </w:tcPr>
          <w:p>
            <w:r>
              <w:t>邮政编码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marital_status_code</w:t>
            </w:r>
          </w:p>
        </w:tc>
        <w:tc>
          <w:tcPr>
            <w:tcW w:type="dxa" w:w="2880"/>
          </w:tcPr>
          <w:p>
            <w:r>
              <w:t>婚姻状况代码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ethnic_group_code</w:t>
            </w:r>
          </w:p>
        </w:tc>
        <w:tc>
          <w:tcPr>
            <w:tcW w:type="dxa" w:w="2880"/>
          </w:tcPr>
          <w:p>
            <w:r>
              <w:t>民族代码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occupation_code</w:t>
            </w:r>
          </w:p>
        </w:tc>
        <w:tc>
          <w:tcPr>
            <w:tcW w:type="dxa" w:w="2880"/>
          </w:tcPr>
          <w:p>
            <w:r>
              <w:t>职业类别代码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work_org</w:t>
            </w:r>
          </w:p>
        </w:tc>
        <w:tc>
          <w:tcPr>
            <w:tcW w:type="dxa" w:w="2880"/>
          </w:tcPr>
          <w:p>
            <w:r>
              <w:t>工作单位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work_org_tel</w:t>
            </w:r>
          </w:p>
        </w:tc>
        <w:tc>
          <w:tcPr>
            <w:tcW w:type="dxa" w:w="2880"/>
          </w:tcPr>
          <w:p>
            <w:r>
              <w:t>工作单位联系电话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hcard_no</w:t>
            </w:r>
          </w:p>
        </w:tc>
        <w:tc>
          <w:tcPr>
            <w:tcW w:type="dxa" w:w="2880"/>
          </w:tcPr>
          <w:p>
            <w:r>
              <w:t>健康卡号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hcard_org_code</w:t>
            </w:r>
          </w:p>
        </w:tc>
        <w:tc>
          <w:tcPr>
            <w:tcW w:type="dxa" w:w="2880"/>
          </w:tcPr>
          <w:p>
            <w:r>
              <w:t>健康卡发放机构代码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gcard_no</w:t>
            </w:r>
          </w:p>
        </w:tc>
        <w:tc>
          <w:tcPr>
            <w:tcW w:type="dxa" w:w="2880"/>
          </w:tcPr>
          <w:p>
            <w:r>
              <w:t>城乡居民健康档案编号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gcard_org_code</w:t>
            </w:r>
          </w:p>
        </w:tc>
        <w:tc>
          <w:tcPr>
            <w:tcW w:type="dxa" w:w="2880"/>
          </w:tcPr>
          <w:p>
            <w:r>
              <w:t>建档医疗机构组织机构代码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contact_code</w:t>
            </w:r>
          </w:p>
        </w:tc>
        <w:tc>
          <w:tcPr>
            <w:tcW w:type="dxa" w:w="2880"/>
          </w:tcPr>
          <w:p>
            <w:r>
              <w:t>联系人关系代码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contact_tel</w:t>
            </w:r>
          </w:p>
        </w:tc>
        <w:tc>
          <w:tcPr>
            <w:tcW w:type="dxa" w:w="2880"/>
          </w:tcPr>
          <w:p>
            <w:r>
              <w:t>联系人电话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contact_cname</w:t>
            </w:r>
          </w:p>
        </w:tc>
        <w:tc>
          <w:tcPr>
            <w:tcW w:type="dxa" w:w="2880"/>
          </w:tcPr>
          <w:p>
            <w:r>
              <w:t>联系人姓名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组织机构代码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ins_code</w:t>
            </w:r>
          </w:p>
        </w:tc>
        <w:tc>
          <w:tcPr>
            <w:tcW w:type="dxa" w:w="2880"/>
          </w:tcPr>
          <w:p>
            <w:r>
              <w:t>医疗保险类别代码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登记人ID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登记人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</w:tbl>
    <w:p>
      <w:pPr>
        <w:pStyle w:val="Heading2"/>
      </w:pPr>
      <w:r>
        <w:t>BloodTrans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申请单详细信息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申请日期时间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优先（紧急）度代码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gmt_order</w:t>
            </w:r>
          </w:p>
        </w:tc>
        <w:tc>
          <w:tcPr>
            <w:tcW w:type="dxa" w:w="2880"/>
          </w:tcPr>
          <w:p>
            <w:r>
              <w:t>开单时间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开单医生工号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开单医生姓名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审核者工号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审核者姓名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abo_code</w:t>
            </w:r>
          </w:p>
        </w:tc>
        <w:tc>
          <w:tcPr>
            <w:tcW w:type="dxa" w:w="2880"/>
          </w:tcPr>
          <w:p>
            <w:r>
              <w:t>患者ABO血型代码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rh_code</w:t>
            </w:r>
          </w:p>
        </w:tc>
        <w:tc>
          <w:tcPr>
            <w:tcW w:type="dxa" w:w="2880"/>
          </w:tcPr>
          <w:p>
            <w:r>
              <w:t>患者RH血型代码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height</w:t>
            </w:r>
          </w:p>
        </w:tc>
        <w:tc>
          <w:tcPr>
            <w:tcW w:type="dxa" w:w="2880"/>
          </w:tcPr>
          <w:p>
            <w:r>
              <w:t>患者身高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患者体重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diastolic_pressure</w:t>
            </w:r>
          </w:p>
        </w:tc>
        <w:tc>
          <w:tcPr>
            <w:tcW w:type="dxa" w:w="2880"/>
          </w:tcPr>
          <w:p>
            <w:r>
              <w:t>患者收缩压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systolic_pressure</w:t>
            </w:r>
          </w:p>
        </w:tc>
        <w:tc>
          <w:tcPr>
            <w:tcW w:type="dxa" w:w="2880"/>
          </w:tcPr>
          <w:p>
            <w:r>
              <w:t>患者舒张压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temperature</w:t>
            </w:r>
          </w:p>
        </w:tc>
        <w:tc>
          <w:tcPr>
            <w:tcW w:type="dxa" w:w="2880"/>
          </w:tcPr>
          <w:p>
            <w:r>
              <w:t>患者体温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</w:tr>
      <w:tr>
        <w:tc>
          <w:tcPr>
            <w:tcW w:type="dxa" w:w="2880"/>
          </w:tcPr>
          <w:p>
            <w:r>
              <w:t>pulse</w:t>
            </w:r>
          </w:p>
        </w:tc>
        <w:tc>
          <w:tcPr>
            <w:tcW w:type="dxa" w:w="2880"/>
          </w:tcPr>
          <w:p>
            <w:r>
              <w:t>患者脉搏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abo_code_apply</w:t>
            </w:r>
          </w:p>
        </w:tc>
        <w:tc>
          <w:tcPr>
            <w:tcW w:type="dxa" w:w="2880"/>
          </w:tcPr>
          <w:p>
            <w:r>
              <w:t>申请ABO血型代码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rh_code_apply</w:t>
            </w:r>
          </w:p>
        </w:tc>
        <w:tc>
          <w:tcPr>
            <w:tcW w:type="dxa" w:w="2880"/>
          </w:tcPr>
          <w:p>
            <w:r>
              <w:t>申请RH血型代码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is_collect</w:t>
            </w:r>
          </w:p>
        </w:tc>
        <w:tc>
          <w:tcPr>
            <w:tcW w:type="dxa" w:w="2880"/>
          </w:tcPr>
          <w:p>
            <w:r>
              <w:t>采血标记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输血地点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输血目的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输血性质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is_urgent</w:t>
            </w:r>
          </w:p>
        </w:tc>
        <w:tc>
          <w:tcPr>
            <w:tcW w:type="dxa" w:w="2880"/>
          </w:tcPr>
          <w:p>
            <w:r>
              <w:t>输血紧急标志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medical</w:t>
            </w:r>
          </w:p>
        </w:tc>
        <w:tc>
          <w:tcPr>
            <w:tcW w:type="dxa" w:w="2880"/>
          </w:tcPr>
          <w:p>
            <w:r>
              <w:t>病史信息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transfusion</w:t>
            </w:r>
          </w:p>
        </w:tc>
        <w:tc>
          <w:tcPr>
            <w:tcW w:type="dxa" w:w="2880"/>
          </w:tcPr>
          <w:p>
            <w:r>
              <w:t>输血史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reaction</w:t>
            </w:r>
          </w:p>
        </w:tc>
        <w:tc>
          <w:tcPr>
            <w:tcW w:type="dxa" w:w="2880"/>
          </w:tcPr>
          <w:p>
            <w:r>
              <w:t>输血反应史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allergy</w:t>
            </w:r>
          </w:p>
        </w:tc>
        <w:tc>
          <w:tcPr>
            <w:tcW w:type="dxa" w:w="2880"/>
          </w:tcPr>
          <w:p>
            <w:r>
              <w:t>药物过敏史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gravidity</w:t>
            </w:r>
          </w:p>
        </w:tc>
        <w:tc>
          <w:tcPr>
            <w:tcW w:type="dxa" w:w="2880"/>
          </w:tcPr>
          <w:p>
            <w:r>
              <w:t>孕次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delivery</w:t>
            </w:r>
          </w:p>
        </w:tc>
        <w:tc>
          <w:tcPr>
            <w:tcW w:type="dxa" w:w="2880"/>
          </w:tcPr>
          <w:p>
            <w:r>
              <w:t>产次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其他重要病史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备注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blood_unit</w:t>
            </w:r>
          </w:p>
        </w:tc>
        <w:tc>
          <w:tcPr>
            <w:tcW w:type="dxa" w:w="2880"/>
          </w:tcPr>
          <w:p>
            <w:r>
              <w:t>血量单位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血量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Check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检查申请单编号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申请单详细内容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检查申请有效日期时间开始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检查申请有效日期时间结束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优先（紧急）度代码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开单时间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doc_sign</w:t>
            </w:r>
          </w:p>
        </w:tc>
        <w:tc>
          <w:tcPr>
            <w:tcW w:type="dxa" w:w="2880"/>
          </w:tcPr>
          <w:p>
            <w:r>
              <w:t>申请单开立者签名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开单医生编码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开单医生姓名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审核者编码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审核者姓名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检查项目编码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检查项目名称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method_code</w:t>
            </w:r>
          </w:p>
        </w:tc>
        <w:tc>
          <w:tcPr>
            <w:tcW w:type="dxa" w:w="2880"/>
          </w:tcPr>
          <w:p>
            <w:r>
              <w:t>检查方法编码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method_name</w:t>
            </w:r>
          </w:p>
        </w:tc>
        <w:tc>
          <w:tcPr>
            <w:tcW w:type="dxa" w:w="2880"/>
          </w:tcPr>
          <w:p>
            <w:r>
              <w:t>检查方法名称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class_code</w:t>
            </w:r>
          </w:p>
        </w:tc>
        <w:tc>
          <w:tcPr>
            <w:tcW w:type="dxa" w:w="2880"/>
          </w:tcPr>
          <w:p>
            <w:r>
              <w:t>检查类型编码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site_code</w:t>
            </w:r>
          </w:p>
        </w:tc>
        <w:tc>
          <w:tcPr>
            <w:tcW w:type="dxa" w:w="2880"/>
          </w:tcPr>
          <w:p>
            <w:r>
              <w:t>检查部位编码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site_name</w:t>
            </w:r>
          </w:p>
        </w:tc>
        <w:tc>
          <w:tcPr>
            <w:tcW w:type="dxa" w:w="2880"/>
          </w:tcPr>
          <w:p>
            <w:r>
              <w:t>检查部位名称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执行时间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申请注意事项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diags</w:t>
            </w:r>
          </w:p>
        </w:tc>
        <w:tc>
          <w:tcPr>
            <w:tcW w:type="dxa" w:w="2880"/>
          </w:tcPr>
          <w:p>
            <w:r>
              <w:t>诊断信息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CheckAppointStatus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2880"/>
          </w:tcPr>
          <w:p>
            <w:r>
              <w:t>预约单流水号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gmt_booking</w:t>
            </w:r>
          </w:p>
        </w:tc>
        <w:tc>
          <w:tcPr>
            <w:tcW w:type="dxa" w:w="2880"/>
          </w:tcPr>
          <w:p>
            <w:r>
              <w:t>预约检查时间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预约排序号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病人科室ID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病人科室名称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device_id</w:t>
            </w:r>
          </w:p>
        </w:tc>
        <w:tc>
          <w:tcPr>
            <w:tcW w:type="dxa" w:w="2880"/>
          </w:tcPr>
          <w:p>
            <w:r>
              <w:t>预约设备编码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device_name</w:t>
            </w:r>
          </w:p>
        </w:tc>
        <w:tc>
          <w:tcPr>
            <w:tcW w:type="dxa" w:w="2880"/>
          </w:tcPr>
          <w:p>
            <w:r>
              <w:t>预约设备名称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booking_id</w:t>
            </w:r>
          </w:p>
        </w:tc>
        <w:tc>
          <w:tcPr>
            <w:tcW w:type="dxa" w:w="2880"/>
          </w:tcPr>
          <w:p>
            <w:r>
              <w:t>预约员工号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bookinger</w:t>
            </w:r>
          </w:p>
        </w:tc>
        <w:tc>
          <w:tcPr>
            <w:tcW w:type="dxa" w:w="2880"/>
          </w:tcPr>
          <w:p>
            <w:r>
              <w:t>预约员姓名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检查申请单编号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CheckReport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report_id</w:t>
            </w:r>
          </w:p>
        </w:tc>
        <w:tc>
          <w:tcPr>
            <w:tcW w:type="dxa" w:w="2880"/>
          </w:tcPr>
          <w:p>
            <w:r>
              <w:t>报告ID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报告单名称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exam_no</w:t>
            </w:r>
          </w:p>
        </w:tc>
        <w:tc>
          <w:tcPr>
            <w:tcW w:type="dxa" w:w="2880"/>
          </w:tcPr>
          <w:p>
            <w:r>
              <w:t>检查号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apply_id</w:t>
            </w:r>
          </w:p>
        </w:tc>
        <w:tc>
          <w:tcPr>
            <w:tcW w:type="dxa" w:w="2880"/>
          </w:tcPr>
          <w:p>
            <w:r>
              <w:t>申请单id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申请时间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apply_dept_code</w:t>
            </w:r>
          </w:p>
        </w:tc>
        <w:tc>
          <w:tcPr>
            <w:tcW w:type="dxa" w:w="2880"/>
          </w:tcPr>
          <w:p>
            <w:r>
              <w:t>申请科室代码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apply_doc_id</w:t>
            </w:r>
          </w:p>
        </w:tc>
        <w:tc>
          <w:tcPr>
            <w:tcW w:type="dxa" w:w="2880"/>
          </w:tcPr>
          <w:p>
            <w:r>
              <w:t>开单医生id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apply_doc</w:t>
            </w:r>
          </w:p>
        </w:tc>
        <w:tc>
          <w:tcPr>
            <w:tcW w:type="dxa" w:w="2880"/>
          </w:tcPr>
          <w:p>
            <w:r>
              <w:t>开单医生姓名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item_cls_code</w:t>
            </w:r>
          </w:p>
        </w:tc>
        <w:tc>
          <w:tcPr>
            <w:tcW w:type="dxa" w:w="2880"/>
          </w:tcPr>
          <w:p>
            <w:r>
              <w:t>大类代码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item_cls_name</w:t>
            </w:r>
          </w:p>
        </w:tc>
        <w:tc>
          <w:tcPr>
            <w:tcW w:type="dxa" w:w="2880"/>
          </w:tcPr>
          <w:p>
            <w:r>
              <w:t>大类代码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extend_code</w:t>
            </w:r>
          </w:p>
        </w:tc>
        <w:tc>
          <w:tcPr>
            <w:tcW w:type="dxa" w:w="2880"/>
          </w:tcPr>
          <w:p>
            <w:r>
              <w:t>江西省口腔医院市互认上传使用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extend_name</w:t>
            </w:r>
          </w:p>
        </w:tc>
        <w:tc>
          <w:tcPr>
            <w:tcW w:type="dxa" w:w="2880"/>
          </w:tcPr>
          <w:p>
            <w:r>
              <w:t>江西省口腔医院市互认上传使用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checkpoint_id</w:t>
            </w:r>
          </w:p>
        </w:tc>
        <w:tc>
          <w:tcPr>
            <w:tcW w:type="dxa" w:w="2880"/>
          </w:tcPr>
          <w:p>
            <w:r>
              <w:t>检查部位代码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checkpoint</w:t>
            </w:r>
          </w:p>
        </w:tc>
        <w:tc>
          <w:tcPr>
            <w:tcW w:type="dxa" w:w="2880"/>
          </w:tcPr>
          <w:p>
            <w:r>
              <w:t>检查部位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检查所见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url_report_pdf</w:t>
            </w:r>
          </w:p>
        </w:tc>
        <w:tc>
          <w:tcPr>
            <w:tcW w:type="dxa" w:w="2880"/>
          </w:tcPr>
          <w:p>
            <w:r>
              <w:t>报告pdf链接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url_image</w:t>
            </w:r>
          </w:p>
        </w:tc>
        <w:tc>
          <w:tcPr>
            <w:tcW w:type="dxa" w:w="2880"/>
          </w:tcPr>
          <w:p>
            <w:r>
              <w:t>图像查链接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报告科室ID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报告科室名称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</w:t>
            </w:r>
          </w:p>
        </w:tc>
        <w:tc>
          <w:tcPr>
            <w:tcW w:type="dxa" w:w="2880"/>
          </w:tcPr>
          <w:p>
            <w:r>
              <w:t>临床诊断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diags_comment</w:t>
            </w:r>
          </w:p>
        </w:tc>
        <w:tc>
          <w:tcPr>
            <w:tcW w:type="dxa" w:w="2880"/>
          </w:tcPr>
          <w:p>
            <w:r>
              <w:t>诊断意见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备注信息或检查提示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exam_category_code</w:t>
            </w:r>
          </w:p>
        </w:tc>
        <w:tc>
          <w:tcPr>
            <w:tcW w:type="dxa" w:w="2880"/>
          </w:tcPr>
          <w:p>
            <w:r>
              <w:t>检查分类代码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检查医生ID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检查医生姓名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检查时间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报告人id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报告人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gmt_author</w:t>
            </w:r>
          </w:p>
        </w:tc>
        <w:tc>
          <w:tcPr>
            <w:tcW w:type="dxa" w:w="2880"/>
          </w:tcPr>
          <w:p>
            <w:r>
              <w:t>报告日期时间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verifier_id</w:t>
            </w:r>
          </w:p>
        </w:tc>
        <w:tc>
          <w:tcPr>
            <w:tcW w:type="dxa" w:w="2880"/>
          </w:tcPr>
          <w:p>
            <w:r>
              <w:t>审核者ID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verifier</w:t>
            </w:r>
          </w:p>
        </w:tc>
        <w:tc>
          <w:tcPr>
            <w:tcW w:type="dxa" w:w="2880"/>
          </w:tcPr>
          <w:p>
            <w:r>
              <w:t>审核者姓名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gmt_verified</w:t>
            </w:r>
          </w:p>
        </w:tc>
        <w:tc>
          <w:tcPr>
            <w:tcW w:type="dxa" w:w="2880"/>
          </w:tcPr>
          <w:p>
            <w:r>
              <w:t>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device_id</w:t>
            </w:r>
          </w:p>
        </w:tc>
        <w:tc>
          <w:tcPr>
            <w:tcW w:type="dxa" w:w="2880"/>
          </w:tcPr>
          <w:p>
            <w:r>
              <w:t>设备唯一id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device_name</w:t>
            </w:r>
          </w:p>
        </w:tc>
        <w:tc>
          <w:tcPr>
            <w:tcW w:type="dxa" w:w="2880"/>
          </w:tcPr>
          <w:p>
            <w:r>
              <w:t>设备名称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extra_infos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org_name</w:t>
            </w:r>
          </w:p>
        </w:tc>
        <w:tc>
          <w:tcPr>
            <w:tcW w:type="dxa" w:w="2880"/>
          </w:tcPr>
          <w:p>
            <w:r>
              <w:t>医疗卫生机构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CheckStatus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操作日期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操作人工号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操作人姓名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操作科室ID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操作科室名称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status_code</w:t>
            </w:r>
          </w:p>
        </w:tc>
        <w:tc>
          <w:tcPr>
            <w:tcW w:type="dxa" w:w="2880"/>
          </w:tcPr>
          <w:p>
            <w:r>
              <w:t>检查状态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Discharge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inpatient_id</w:t>
            </w:r>
          </w:p>
        </w:tc>
        <w:tc>
          <w:tcPr>
            <w:tcW w:type="dxa" w:w="2880"/>
          </w:tcPr>
          <w:p>
            <w:r>
              <w:t>住院号标识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times</w:t>
            </w:r>
          </w:p>
        </w:tc>
        <w:tc>
          <w:tcPr>
            <w:tcW w:type="dxa" w:w="2880"/>
          </w:tcPr>
          <w:p>
            <w:r>
              <w:t>就诊次数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gmt_adm</w:t>
            </w:r>
          </w:p>
        </w:tc>
        <w:tc>
          <w:tcPr>
            <w:tcW w:type="dxa" w:w="2880"/>
          </w:tcPr>
          <w:p>
            <w:r>
              <w:t>入院日期时间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gmt_discharge</w:t>
            </w:r>
          </w:p>
        </w:tc>
        <w:tc>
          <w:tcPr>
            <w:tcW w:type="dxa" w:w="2880"/>
          </w:tcPr>
          <w:p>
            <w:r>
              <w:t>出院日期时间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就诊原因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discharge_doc_id</w:t>
            </w:r>
          </w:p>
        </w:tc>
        <w:tc>
          <w:tcPr>
            <w:tcW w:type="dxa" w:w="2880"/>
          </w:tcPr>
          <w:p>
            <w:r>
              <w:t>出院登记职工号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discharge_doc_name</w:t>
            </w:r>
          </w:p>
        </w:tc>
        <w:tc>
          <w:tcPr>
            <w:tcW w:type="dxa" w:w="2880"/>
          </w:tcPr>
          <w:p>
            <w:r>
              <w:t>出院登记职工姓名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出院科室id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出院科室名称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ward_id</w:t>
            </w:r>
          </w:p>
        </w:tc>
        <w:tc>
          <w:tcPr>
            <w:tcW w:type="dxa" w:w="2880"/>
          </w:tcPr>
          <w:p>
            <w:r>
              <w:t>出院病区id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ward_name</w:t>
            </w:r>
          </w:p>
        </w:tc>
        <w:tc>
          <w:tcPr>
            <w:tcW w:type="dxa" w:w="2880"/>
          </w:tcPr>
          <w:p>
            <w:r>
              <w:t>出院病区名称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病房id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room_name</w:t>
            </w:r>
          </w:p>
        </w:tc>
        <w:tc>
          <w:tcPr>
            <w:tcW w:type="dxa" w:w="2880"/>
          </w:tcPr>
          <w:p>
            <w:r>
              <w:t>病房名称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bed_id</w:t>
            </w:r>
          </w:p>
        </w:tc>
        <w:tc>
          <w:tcPr>
            <w:tcW w:type="dxa" w:w="2880"/>
          </w:tcPr>
          <w:p>
            <w:r>
              <w:t>床号ID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bed_name</w:t>
            </w:r>
          </w:p>
        </w:tc>
        <w:tc>
          <w:tcPr>
            <w:tcW w:type="dxa" w:w="2880"/>
          </w:tcPr>
          <w:p>
            <w:r>
              <w:t>床号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diags_a</w:t>
            </w:r>
          </w:p>
        </w:tc>
        <w:tc>
          <w:tcPr>
            <w:tcW w:type="dxa" w:w="2880"/>
          </w:tcPr>
          <w:p>
            <w:r>
              <w:t>西医诊断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diags_b</w:t>
            </w:r>
          </w:p>
        </w:tc>
        <w:tc>
          <w:tcPr>
            <w:tcW w:type="dxa" w:w="2880"/>
          </w:tcPr>
          <w:p>
            <w:r>
              <w:t>中医诊断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电子申请单编号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申请单描述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apply_status</w:t>
            </w:r>
          </w:p>
        </w:tc>
        <w:tc>
          <w:tcPr>
            <w:tcW w:type="dxa" w:w="2880"/>
          </w:tcPr>
          <w:p>
            <w:r>
              <w:t>申请单状态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申请单有效日期时间开始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申请单有效日期时间结束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property</w:t>
            </w:r>
          </w:p>
        </w:tc>
        <w:tc>
          <w:tcPr>
            <w:tcW w:type="dxa" w:w="2880"/>
          </w:tcPr>
          <w:p>
            <w:r>
              <w:t>优先（紧急）度代码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bar_code</w:t>
            </w:r>
          </w:p>
        </w:tc>
        <w:tc>
          <w:tcPr>
            <w:tcW w:type="dxa" w:w="2880"/>
          </w:tcPr>
          <w:p>
            <w:r>
              <w:t>条码号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specimen_cls_code</w:t>
            </w:r>
          </w:p>
        </w:tc>
        <w:tc>
          <w:tcPr>
            <w:tcW w:type="dxa" w:w="2880"/>
          </w:tcPr>
          <w:p>
            <w:r>
              <w:t>标本类别代码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specimen_cls_name</w:t>
            </w:r>
          </w:p>
        </w:tc>
        <w:tc>
          <w:tcPr>
            <w:tcW w:type="dxa" w:w="2880"/>
          </w:tcPr>
          <w:p>
            <w:r>
              <w:t>标本类别名称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开单时间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doc_sign</w:t>
            </w:r>
          </w:p>
        </w:tc>
        <w:tc>
          <w:tcPr>
            <w:tcW w:type="dxa" w:w="2880"/>
          </w:tcPr>
          <w:p>
            <w:r>
              <w:t>申请单开立者签名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开单医生编码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开单医生姓名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审核者编码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审核者姓名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检验项目编码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检验项目名称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method_code</w:t>
            </w:r>
          </w:p>
        </w:tc>
        <w:tc>
          <w:tcPr>
            <w:tcW w:type="dxa" w:w="2880"/>
          </w:tcPr>
          <w:p>
            <w:r>
              <w:t>检验方法编码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method_name</w:t>
            </w:r>
          </w:p>
        </w:tc>
        <w:tc>
          <w:tcPr>
            <w:tcW w:type="dxa" w:w="2880"/>
          </w:tcPr>
          <w:p>
            <w:r>
              <w:t>检验方法名称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执行时间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申请注意事项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</w:t>
            </w:r>
          </w:p>
        </w:tc>
        <w:tc>
          <w:tcPr>
            <w:tcW w:type="dxa" w:w="2880"/>
          </w:tcPr>
          <w:p>
            <w:r>
              <w:t>诊断信息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补充信息, 就诊流水号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</w:tbl>
    <w:p>
      <w:pPr>
        <w:pStyle w:val="Heading2"/>
      </w:pPr>
      <w:r>
        <w:t>EncounterCard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card_no</w:t>
            </w:r>
          </w:p>
        </w:tc>
        <w:tc>
          <w:tcPr>
            <w:tcW w:type="dxa" w:w="2880"/>
          </w:tcPr>
          <w:p>
            <w:r>
              <w:t>就诊卡号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gmt_reg</w:t>
            </w:r>
          </w:p>
        </w:tc>
        <w:tc>
          <w:tcPr>
            <w:tcW w:type="dxa" w:w="2880"/>
          </w:tcPr>
          <w:p>
            <w:r>
              <w:t>患者登记时间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就诊卡状态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id_no</w:t>
            </w:r>
          </w:p>
        </w:tc>
        <w:tc>
          <w:tcPr>
            <w:tcW w:type="dxa" w:w="2880"/>
          </w:tcPr>
          <w:p>
            <w:r>
              <w:t>证件号码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patient_name</w:t>
            </w:r>
          </w:p>
        </w:tc>
        <w:tc>
          <w:tcPr>
            <w:tcW w:type="dxa" w:w="2880"/>
          </w:tcPr>
          <w:p>
            <w:r>
              <w:t>患者姓名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tel_no</w:t>
            </w:r>
          </w:p>
        </w:tc>
        <w:tc>
          <w:tcPr>
            <w:tcW w:type="dxa" w:w="2880"/>
          </w:tcPr>
          <w:p>
            <w:r>
              <w:t>联系电话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sex_code</w:t>
            </w:r>
          </w:p>
        </w:tc>
        <w:tc>
          <w:tcPr>
            <w:tcW w:type="dxa" w:w="2880"/>
          </w:tcPr>
          <w:p>
            <w:r>
              <w:t>性别代码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gmt_birth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</w:tr>
      <w:tr>
        <w:tc>
          <w:tcPr>
            <w:tcW w:type="dxa" w:w="2880"/>
          </w:tcPr>
          <w:p>
            <w:r>
              <w:t>addr_sal</w:t>
            </w:r>
          </w:p>
        </w:tc>
        <w:tc>
          <w:tcPr>
            <w:tcW w:type="dxa" w:w="2880"/>
          </w:tcPr>
          <w:p>
            <w:r>
              <w:t>完整地址描述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addr_sta</w:t>
            </w:r>
          </w:p>
        </w:tc>
        <w:tc>
          <w:tcPr>
            <w:tcW w:type="dxa" w:w="2880"/>
          </w:tcPr>
          <w:p>
            <w:r>
              <w:t>自治区、直辖市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addr_cty</w:t>
            </w:r>
          </w:p>
        </w:tc>
        <w:tc>
          <w:tcPr>
            <w:tcW w:type="dxa" w:w="2880"/>
          </w:tcPr>
          <w:p>
            <w:r>
              <w:t>地址-市（地区）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addr_cnt</w:t>
            </w:r>
          </w:p>
        </w:tc>
        <w:tc>
          <w:tcPr>
            <w:tcW w:type="dxa" w:w="2880"/>
          </w:tcPr>
          <w:p>
            <w:r>
              <w:t>地址-县（区）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addr_stb</w:t>
            </w:r>
          </w:p>
        </w:tc>
        <w:tc>
          <w:tcPr>
            <w:tcW w:type="dxa" w:w="2880"/>
          </w:tcPr>
          <w:p>
            <w:r>
              <w:t>地址-乡（镇、街道办事处）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addr_str</w:t>
            </w:r>
          </w:p>
        </w:tc>
        <w:tc>
          <w:tcPr>
            <w:tcW w:type="dxa" w:w="2880"/>
          </w:tcPr>
          <w:p>
            <w:r>
              <w:t>地址-村（街、路、弄等）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addr_bnr</w:t>
            </w:r>
          </w:p>
        </w:tc>
        <w:tc>
          <w:tcPr>
            <w:tcW w:type="dxa" w:w="2880"/>
          </w:tcPr>
          <w:p>
            <w:r>
              <w:t>地址-门牌号码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addr_zip</w:t>
            </w:r>
          </w:p>
        </w:tc>
        <w:tc>
          <w:tcPr>
            <w:tcW w:type="dxa" w:w="2880"/>
          </w:tcPr>
          <w:p>
            <w:r>
              <w:t>邮政编码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marital_status_code</w:t>
            </w:r>
          </w:p>
        </w:tc>
        <w:tc>
          <w:tcPr>
            <w:tcW w:type="dxa" w:w="2880"/>
          </w:tcPr>
          <w:p>
            <w:r>
              <w:t>婚姻状况代码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ethnic_group_code</w:t>
            </w:r>
          </w:p>
        </w:tc>
        <w:tc>
          <w:tcPr>
            <w:tcW w:type="dxa" w:w="2880"/>
          </w:tcPr>
          <w:p>
            <w:r>
              <w:t>民族代码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occupation_code</w:t>
            </w:r>
          </w:p>
        </w:tc>
        <w:tc>
          <w:tcPr>
            <w:tcW w:type="dxa" w:w="2880"/>
          </w:tcPr>
          <w:p>
            <w:r>
              <w:t>职业类别代码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work_org</w:t>
            </w:r>
          </w:p>
        </w:tc>
        <w:tc>
          <w:tcPr>
            <w:tcW w:type="dxa" w:w="2880"/>
          </w:tcPr>
          <w:p>
            <w:r>
              <w:t>工作单位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work_org_tel</w:t>
            </w:r>
          </w:p>
        </w:tc>
        <w:tc>
          <w:tcPr>
            <w:tcW w:type="dxa" w:w="2880"/>
          </w:tcPr>
          <w:p>
            <w:r>
              <w:t>工作单位联系电话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contact_code</w:t>
            </w:r>
          </w:p>
        </w:tc>
        <w:tc>
          <w:tcPr>
            <w:tcW w:type="dxa" w:w="2880"/>
          </w:tcPr>
          <w:p>
            <w:r>
              <w:t>联系人关系代码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contact_tel</w:t>
            </w:r>
          </w:p>
        </w:tc>
        <w:tc>
          <w:tcPr>
            <w:tcW w:type="dxa" w:w="2880"/>
          </w:tcPr>
          <w:p>
            <w:r>
              <w:t>联系人电话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contact_cname</w:t>
            </w:r>
          </w:p>
        </w:tc>
        <w:tc>
          <w:tcPr>
            <w:tcW w:type="dxa" w:w="2880"/>
          </w:tcPr>
          <w:p>
            <w:r>
              <w:t>联系人姓名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组织机构代码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ins_code</w:t>
            </w:r>
          </w:p>
        </w:tc>
        <w:tc>
          <w:tcPr>
            <w:tcW w:type="dxa" w:w="2880"/>
          </w:tcPr>
          <w:p>
            <w:r>
              <w:t>医疗保险类别代码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登记人ID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登记人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report_id</w:t>
            </w:r>
          </w:p>
        </w:tc>
        <w:tc>
          <w:tcPr>
            <w:tcW w:type="dxa" w:w="2880"/>
          </w:tcPr>
          <w:p>
            <w:r>
              <w:t>检验报告ID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报告单名称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bar_code</w:t>
            </w:r>
          </w:p>
        </w:tc>
        <w:tc>
          <w:tcPr>
            <w:tcW w:type="dxa" w:w="2880"/>
          </w:tcPr>
          <w:p>
            <w:r>
              <w:t>条码号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specimen_id</w:t>
            </w:r>
          </w:p>
        </w:tc>
        <w:tc>
          <w:tcPr>
            <w:tcW w:type="dxa" w:w="2880"/>
          </w:tcPr>
          <w:p>
            <w:r>
              <w:t>标本id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specimen_name</w:t>
            </w:r>
          </w:p>
        </w:tc>
        <w:tc>
          <w:tcPr>
            <w:tcW w:type="dxa" w:w="2880"/>
          </w:tcPr>
          <w:p>
            <w:r>
              <w:t>标本名称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specimen_cls_code</w:t>
            </w:r>
          </w:p>
        </w:tc>
        <w:tc>
          <w:tcPr>
            <w:tcW w:type="dxa" w:w="2880"/>
          </w:tcPr>
          <w:p>
            <w:r>
              <w:t>标本类型代码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specimen_cls_name</w:t>
            </w:r>
          </w:p>
        </w:tc>
        <w:tc>
          <w:tcPr>
            <w:tcW w:type="dxa" w:w="2880"/>
          </w:tcPr>
          <w:p>
            <w:r>
              <w:t>标本类型名称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exam_cls_code</w:t>
            </w:r>
          </w:p>
        </w:tc>
        <w:tc>
          <w:tcPr>
            <w:tcW w:type="dxa" w:w="2880"/>
          </w:tcPr>
          <w:p>
            <w:r>
              <w:t>检验类型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报告科室ID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报告科室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检验所见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备注内容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url_report_pdf</w:t>
            </w:r>
          </w:p>
        </w:tc>
        <w:tc>
          <w:tcPr>
            <w:tcW w:type="dxa" w:w="2880"/>
          </w:tcPr>
          <w:p>
            <w:r>
              <w:t>报告pdf链接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device_id</w:t>
            </w:r>
          </w:p>
        </w:tc>
        <w:tc>
          <w:tcPr>
            <w:tcW w:type="dxa" w:w="2880"/>
          </w:tcPr>
          <w:p>
            <w:r>
              <w:t>设备唯一id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device_name</w:t>
            </w:r>
          </w:p>
        </w:tc>
        <w:tc>
          <w:tcPr>
            <w:tcW w:type="dxa" w:w="2880"/>
          </w:tcPr>
          <w:p>
            <w:r>
              <w:t>设备名称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gmt_collect</w:t>
            </w:r>
          </w:p>
        </w:tc>
        <w:tc>
          <w:tcPr>
            <w:tcW w:type="dxa" w:w="2880"/>
          </w:tcPr>
          <w:p>
            <w:r>
              <w:t>样本采集时间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gmt_receive</w:t>
            </w:r>
          </w:p>
        </w:tc>
        <w:tc>
          <w:tcPr>
            <w:tcW w:type="dxa" w:w="2880"/>
          </w:tcPr>
          <w:p>
            <w:r>
              <w:t>样本接收时间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执行者ID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执行者姓名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执行日期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报告人id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报告人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gmt_author</w:t>
            </w:r>
          </w:p>
        </w:tc>
        <w:tc>
          <w:tcPr>
            <w:tcW w:type="dxa" w:w="2880"/>
          </w:tcPr>
          <w:p>
            <w:r>
              <w:t>报告日期时间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复核医生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复核医生姓名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复核日期时间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is_other</w:t>
            </w:r>
          </w:p>
        </w:tc>
        <w:tc>
          <w:tcPr>
            <w:tcW w:type="dxa" w:w="2880"/>
          </w:tcPr>
          <w:p>
            <w:r>
              <w:t>第三方检测机构标识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other_name</w:t>
            </w:r>
          </w:p>
        </w:tc>
        <w:tc>
          <w:tcPr>
            <w:tcW w:type="dxa" w:w="2880"/>
          </w:tcPr>
          <w:p>
            <w:r>
              <w:t>第三方检测机构名称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org_name</w:t>
            </w:r>
          </w:p>
        </w:tc>
        <w:tc>
          <w:tcPr>
            <w:tcW w:type="dxa" w:w="2880"/>
          </w:tcPr>
          <w:p>
            <w:r>
              <w:t>医疗卫生机构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ExamResultMain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apply_id</w:t>
            </w:r>
          </w:p>
        </w:tc>
        <w:tc>
          <w:tcPr>
            <w:tcW w:type="dxa" w:w="2880"/>
          </w:tcPr>
          <w:p>
            <w:r>
              <w:t>申请单id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申请单医生工号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申请单医生姓名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申请单开单科室ID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申请单开单科室名称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检验项目代码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检验项目名称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item_cls_code</w:t>
            </w:r>
          </w:p>
        </w:tc>
        <w:tc>
          <w:tcPr>
            <w:tcW w:type="dxa" w:w="2880"/>
          </w:tcPr>
          <w:p>
            <w:r>
              <w:t>检验项目代码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item_cls_name</w:t>
            </w:r>
          </w:p>
        </w:tc>
        <w:tc>
          <w:tcPr>
            <w:tcW w:type="dxa" w:w="2880"/>
          </w:tcPr>
          <w:p>
            <w:r>
              <w:t>检验项目名称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exam_report_id</w:t>
            </w:r>
          </w:p>
        </w:tc>
        <w:tc>
          <w:tcPr>
            <w:tcW w:type="dxa" w:w="2880"/>
          </w:tcPr>
          <w:p>
            <w:r>
              <w:t>检验报告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ExamResultDetail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检测项目代码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检测项目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abbr</w:t>
            </w:r>
          </w:p>
        </w:tc>
        <w:tc>
          <w:tcPr>
            <w:tcW w:type="dxa" w:w="2880"/>
          </w:tcPr>
          <w:p>
            <w:r>
              <w:t>检测项目缩写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结果内容/细菌结果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unit</w:t>
            </w:r>
          </w:p>
        </w:tc>
        <w:tc>
          <w:tcPr>
            <w:tcW w:type="dxa" w:w="2880"/>
          </w:tcPr>
          <w:p>
            <w:r>
              <w:t>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提示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remarks</w:t>
            </w:r>
          </w:p>
        </w:tc>
        <w:tc>
          <w:tcPr>
            <w:tcW w:type="dxa" w:w="2880"/>
          </w:tcPr>
          <w:p>
            <w:r>
              <w:t>备注信息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upper_limit_value</w:t>
            </w:r>
          </w:p>
        </w:tc>
        <w:tc>
          <w:tcPr>
            <w:tcW w:type="dxa" w:w="2880"/>
          </w:tcPr>
          <w:p>
            <w:r>
              <w:t>参考值上限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lower_limit_value</w:t>
            </w:r>
          </w:p>
        </w:tc>
        <w:tc>
          <w:tcPr>
            <w:tcW w:type="dxa" w:w="2880"/>
          </w:tcPr>
          <w:p>
            <w:r>
              <w:t>参考值下限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limit_desc</w:t>
            </w:r>
          </w:p>
        </w:tc>
        <w:tc>
          <w:tcPr>
            <w:tcW w:type="dxa" w:w="2880"/>
          </w:tcPr>
          <w:p>
            <w:r>
              <w:t>参考值描述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abnormal_flag_code</w:t>
            </w:r>
          </w:p>
        </w:tc>
        <w:tc>
          <w:tcPr>
            <w:tcW w:type="dxa" w:w="2880"/>
          </w:tcPr>
          <w:p>
            <w:r>
              <w:t>结果值标志代码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abnormal_flag_name</w:t>
            </w:r>
          </w:p>
        </w:tc>
        <w:tc>
          <w:tcPr>
            <w:tcW w:type="dxa" w:w="2880"/>
          </w:tcPr>
          <w:p>
            <w:r>
              <w:t>结果值标志名称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is_warn</w:t>
            </w:r>
          </w:p>
        </w:tc>
        <w:tc>
          <w:tcPr>
            <w:tcW w:type="dxa" w:w="2880"/>
          </w:tcPr>
          <w:p>
            <w:r>
              <w:t>危急值标识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test_method_code</w:t>
            </w:r>
          </w:p>
        </w:tc>
        <w:tc>
          <w:tcPr>
            <w:tcW w:type="dxa" w:w="2880"/>
          </w:tcPr>
          <w:p>
            <w:r>
              <w:t>检测方法代码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test_method_name</w:t>
            </w:r>
          </w:p>
        </w:tc>
        <w:tc>
          <w:tcPr>
            <w:tcW w:type="dxa" w:w="2880"/>
          </w:tcPr>
          <w:p>
            <w:r>
              <w:t>检测方法名称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is_germ</w:t>
            </w:r>
          </w:p>
        </w:tc>
        <w:tc>
          <w:tcPr>
            <w:tcW w:type="dxa" w:w="2880"/>
          </w:tcPr>
          <w:p>
            <w:r>
              <w:t>是否为微生物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bacterium_id</w:t>
            </w:r>
          </w:p>
        </w:tc>
        <w:tc>
          <w:tcPr>
            <w:tcW w:type="dxa" w:w="2880"/>
          </w:tcPr>
          <w:p>
            <w:r>
              <w:t>细菌id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bacterium_code</w:t>
            </w:r>
          </w:p>
        </w:tc>
        <w:tc>
          <w:tcPr>
            <w:tcW w:type="dxa" w:w="2880"/>
          </w:tcPr>
          <w:p>
            <w:r>
              <w:t>细菌代码（用于耐药性和细菌培养）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bacterium_name</w:t>
            </w:r>
          </w:p>
        </w:tc>
        <w:tc>
          <w:tcPr>
            <w:tcW w:type="dxa" w:w="2880"/>
          </w:tcPr>
          <w:p>
            <w:r>
              <w:t>细菌名称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bacterium_abbr</w:t>
            </w:r>
          </w:p>
        </w:tc>
        <w:tc>
          <w:tcPr>
            <w:tcW w:type="dxa" w:w="2880"/>
          </w:tcPr>
          <w:p>
            <w:r>
              <w:t>细菌名称_英文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bacterium_type_code</w:t>
            </w:r>
          </w:p>
        </w:tc>
        <w:tc>
          <w:tcPr>
            <w:tcW w:type="dxa" w:w="2880"/>
          </w:tcPr>
          <w:p>
            <w:r>
              <w:t>菌种类型代码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bacterium_type_name</w:t>
            </w:r>
          </w:p>
        </w:tc>
        <w:tc>
          <w:tcPr>
            <w:tcW w:type="dxa" w:w="2880"/>
          </w:tcPr>
          <w:p>
            <w:r>
              <w:t>菌种类型名称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extend_code</w:t>
            </w:r>
          </w:p>
        </w:tc>
        <w:tc>
          <w:tcPr>
            <w:tcW w:type="dxa" w:w="2880"/>
          </w:tcPr>
          <w:p>
            <w:r>
              <w:t>江西省口腔医院市互认上传使用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extend_name</w:t>
            </w:r>
          </w:p>
        </w:tc>
        <w:tc>
          <w:tcPr>
            <w:tcW w:type="dxa" w:w="2880"/>
          </w:tcPr>
          <w:p>
            <w:r>
              <w:t>江西省口腔医院市互认上传使用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exam_result_main_id</w:t>
            </w:r>
          </w:p>
        </w:tc>
        <w:tc>
          <w:tcPr>
            <w:tcW w:type="dxa" w:w="2880"/>
          </w:tcPr>
          <w:p>
            <w:r>
              <w:t>检验结果主表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ExamResultDetailAST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ast_code</w:t>
            </w:r>
          </w:p>
        </w:tc>
        <w:tc>
          <w:tcPr>
            <w:tcW w:type="dxa" w:w="2880"/>
          </w:tcPr>
          <w:p>
            <w:r>
              <w:t>药敏代码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ast_name</w:t>
            </w:r>
          </w:p>
        </w:tc>
        <w:tc>
          <w:tcPr>
            <w:tcW w:type="dxa" w:w="2880"/>
          </w:tcPr>
          <w:p>
            <w:r>
              <w:t>药敏名称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ast_abbr</w:t>
            </w:r>
          </w:p>
        </w:tc>
        <w:tc>
          <w:tcPr>
            <w:tcW w:type="dxa" w:w="2880"/>
          </w:tcPr>
          <w:p>
            <w:r>
              <w:t>药敏名称缩写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value_qualitative</w:t>
            </w:r>
          </w:p>
        </w:tc>
        <w:tc>
          <w:tcPr>
            <w:tcW w:type="dxa" w:w="2880"/>
          </w:tcPr>
          <w:p>
            <w:r>
              <w:t>药敏定性结果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value_qualitative_desc</w:t>
            </w:r>
          </w:p>
        </w:tc>
        <w:tc>
          <w:tcPr>
            <w:tcW w:type="dxa" w:w="2880"/>
          </w:tcPr>
          <w:p>
            <w:r>
              <w:t>药敏定性结果描述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value_qualitative_disk</w:t>
            </w:r>
          </w:p>
        </w:tc>
        <w:tc>
          <w:tcPr>
            <w:tcW w:type="dxa" w:w="2880"/>
          </w:tcPr>
          <w:p>
            <w:r>
              <w:t>药物敏感度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value_ration</w:t>
            </w:r>
          </w:p>
        </w:tc>
        <w:tc>
          <w:tcPr>
            <w:tcW w:type="dxa" w:w="2880"/>
          </w:tcPr>
          <w:p>
            <w:r>
              <w:t>药敏定量结果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mic</w:t>
            </w:r>
          </w:p>
        </w:tc>
        <w:tc>
          <w:tcPr>
            <w:tcW w:type="dxa" w:w="2880"/>
          </w:tcPr>
          <w:p>
            <w:r>
              <w:t>最小抑菌浓度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exam_result_detail_id</w:t>
            </w:r>
          </w:p>
        </w:tc>
        <w:tc>
          <w:tcPr>
            <w:tcW w:type="dxa" w:w="2880"/>
          </w:tcPr>
          <w:p>
            <w:r>
              <w:t>检验结果明细表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ExamStatus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电子申请单编号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申请单描述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apply_status</w:t>
            </w:r>
          </w:p>
        </w:tc>
        <w:tc>
          <w:tcPr>
            <w:tcW w:type="dxa" w:w="2880"/>
          </w:tcPr>
          <w:p>
            <w:r>
              <w:t>申请单状态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bar_code</w:t>
            </w:r>
          </w:p>
        </w:tc>
        <w:tc>
          <w:tcPr>
            <w:tcW w:type="dxa" w:w="2880"/>
          </w:tcPr>
          <w:p>
            <w:r>
              <w:t>条码号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specimen_cls_code</w:t>
            </w:r>
          </w:p>
        </w:tc>
        <w:tc>
          <w:tcPr>
            <w:tcW w:type="dxa" w:w="2880"/>
          </w:tcPr>
          <w:p>
            <w:r>
              <w:t>标本类别代码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specimen_cls_name</w:t>
            </w:r>
          </w:p>
        </w:tc>
        <w:tc>
          <w:tcPr>
            <w:tcW w:type="dxa" w:w="2880"/>
          </w:tcPr>
          <w:p>
            <w:r>
              <w:t>标本类别名称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操作日期时间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status_code</w:t>
            </w:r>
          </w:p>
        </w:tc>
        <w:tc>
          <w:tcPr>
            <w:tcW w:type="dxa" w:w="2880"/>
          </w:tcPr>
          <w:p>
            <w:r>
              <w:t>检验状态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操作描述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操作者代码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操作者姓名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操作科室ID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操作科室名称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InPatient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inpatient_id</w:t>
            </w:r>
          </w:p>
        </w:tc>
        <w:tc>
          <w:tcPr>
            <w:tcW w:type="dxa" w:w="2880"/>
          </w:tcPr>
          <w:p>
            <w:r>
              <w:t>住院号标识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times</w:t>
            </w:r>
          </w:p>
        </w:tc>
        <w:tc>
          <w:tcPr>
            <w:tcW w:type="dxa" w:w="2880"/>
          </w:tcPr>
          <w:p>
            <w:r>
              <w:t>就诊次数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入院日期时间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就诊原因描述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ins_code</w:t>
            </w:r>
          </w:p>
        </w:tc>
        <w:tc>
          <w:tcPr>
            <w:tcW w:type="dxa" w:w="2880"/>
          </w:tcPr>
          <w:p>
            <w:r>
              <w:t>医疗保险类别代码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in_times</w:t>
            </w:r>
          </w:p>
        </w:tc>
        <w:tc>
          <w:tcPr>
            <w:tcW w:type="dxa" w:w="2880"/>
          </w:tcPr>
          <w:p>
            <w:r>
              <w:t>住院次数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责任医生的职工号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责任医师姓名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ward_id</w:t>
            </w:r>
          </w:p>
        </w:tc>
        <w:tc>
          <w:tcPr>
            <w:tcW w:type="dxa" w:w="2880"/>
          </w:tcPr>
          <w:p>
            <w:r>
              <w:t>病区id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ward_name</w:t>
            </w:r>
          </w:p>
        </w:tc>
        <w:tc>
          <w:tcPr>
            <w:tcW w:type="dxa" w:w="2880"/>
          </w:tcPr>
          <w:p>
            <w:r>
              <w:t>病区名称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room_id</w:t>
            </w:r>
          </w:p>
        </w:tc>
        <w:tc>
          <w:tcPr>
            <w:tcW w:type="dxa" w:w="2880"/>
          </w:tcPr>
          <w:p>
            <w:r>
              <w:t>病房id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room_name</w:t>
            </w:r>
          </w:p>
        </w:tc>
        <w:tc>
          <w:tcPr>
            <w:tcW w:type="dxa" w:w="2880"/>
          </w:tcPr>
          <w:p>
            <w:r>
              <w:t>病房名称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bed_id</w:t>
            </w:r>
          </w:p>
        </w:tc>
        <w:tc>
          <w:tcPr>
            <w:tcW w:type="dxa" w:w="2880"/>
          </w:tcPr>
          <w:p>
            <w:r>
              <w:t>床号ID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bed_name</w:t>
            </w:r>
          </w:p>
        </w:tc>
        <w:tc>
          <w:tcPr>
            <w:tcW w:type="dxa" w:w="2880"/>
          </w:tcPr>
          <w:p>
            <w:r>
              <w:t>床号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服务机构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diags_a</w:t>
            </w:r>
          </w:p>
        </w:tc>
        <w:tc>
          <w:tcPr>
            <w:tcW w:type="dxa" w:w="2880"/>
          </w:tcPr>
          <w:p>
            <w:r>
              <w:t>西医诊断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diags_b</w:t>
            </w:r>
          </w:p>
        </w:tc>
        <w:tc>
          <w:tcPr>
            <w:tcW w:type="dxa" w:w="2880"/>
          </w:tcPr>
          <w:p>
            <w:r>
              <w:t>中医诊断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Operation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描述/说明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申请日期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anesthesia_code</w:t>
            </w:r>
          </w:p>
        </w:tc>
        <w:tc>
          <w:tcPr>
            <w:tcW w:type="dxa" w:w="2880"/>
          </w:tcPr>
          <w:p>
            <w:r>
              <w:t>麻醉方式编码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anesthesia_name</w:t>
            </w:r>
          </w:p>
        </w:tc>
        <w:tc>
          <w:tcPr>
            <w:tcW w:type="dxa" w:w="2880"/>
          </w:tcPr>
          <w:p>
            <w:r>
              <w:t>麻醉方式名称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property_code</w:t>
            </w:r>
          </w:p>
        </w:tc>
        <w:tc>
          <w:tcPr>
            <w:tcW w:type="dxa" w:w="2880"/>
          </w:tcPr>
          <w:p>
            <w:r>
              <w:t>手术性质编码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申请医师工号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申请医师姓名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审核日期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审核医师工号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审核人姓名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surgical_code</w:t>
            </w:r>
          </w:p>
        </w:tc>
        <w:tc>
          <w:tcPr>
            <w:tcW w:type="dxa" w:w="2880"/>
          </w:tcPr>
          <w:p>
            <w:r>
              <w:t>手术名称编码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surgical_name</w:t>
            </w:r>
          </w:p>
        </w:tc>
        <w:tc>
          <w:tcPr>
            <w:tcW w:type="dxa" w:w="2880"/>
          </w:tcPr>
          <w:p>
            <w:r>
              <w:t>手术名称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grade_code</w:t>
            </w:r>
          </w:p>
        </w:tc>
        <w:tc>
          <w:tcPr>
            <w:tcW w:type="dxa" w:w="2880"/>
          </w:tcPr>
          <w:p>
            <w:r>
              <w:t>手术等级编码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gmt_booking</w:t>
            </w:r>
          </w:p>
        </w:tc>
        <w:tc>
          <w:tcPr>
            <w:tcW w:type="dxa" w:w="2880"/>
          </w:tcPr>
          <w:p>
            <w:r>
              <w:t>预订手术时间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execute_doc_id</w:t>
            </w:r>
          </w:p>
        </w:tc>
        <w:tc>
          <w:tcPr>
            <w:tcW w:type="dxa" w:w="2880"/>
          </w:tcPr>
          <w:p>
            <w:r>
              <w:t>手术医师工号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execute_doc_name</w:t>
            </w:r>
          </w:p>
        </w:tc>
        <w:tc>
          <w:tcPr>
            <w:tcW w:type="dxa" w:w="2880"/>
          </w:tcPr>
          <w:p>
            <w:r>
              <w:t>手术医师姓名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注意事项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</w:t>
            </w:r>
          </w:p>
        </w:tc>
        <w:tc>
          <w:tcPr>
            <w:tcW w:type="dxa" w:w="2880"/>
          </w:tcPr>
          <w:p>
            <w:r>
              <w:t>诊断信息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OperationSchedule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booking_id</w:t>
            </w:r>
          </w:p>
        </w:tc>
        <w:tc>
          <w:tcPr>
            <w:tcW w:type="dxa" w:w="2880"/>
          </w:tcPr>
          <w:p>
            <w:r>
              <w:t>手术排班号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gmt_booking</w:t>
            </w:r>
          </w:p>
        </w:tc>
        <w:tc>
          <w:tcPr>
            <w:tcW w:type="dxa" w:w="2880"/>
          </w:tcPr>
          <w:p>
            <w:r>
              <w:t>预约手术时间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预计手术时长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duration_unit</w:t>
            </w:r>
          </w:p>
        </w:tc>
        <w:tc>
          <w:tcPr>
            <w:tcW w:type="dxa" w:w="2880"/>
          </w:tcPr>
          <w:p>
            <w:r>
              <w:t>预计手术时长单位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device_id</w:t>
            </w:r>
          </w:p>
        </w:tc>
        <w:tc>
          <w:tcPr>
            <w:tcW w:type="dxa" w:w="2880"/>
          </w:tcPr>
          <w:p>
            <w:r>
              <w:t>预约设备编码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device_name</w:t>
            </w:r>
          </w:p>
        </w:tc>
        <w:tc>
          <w:tcPr>
            <w:tcW w:type="dxa" w:w="2880"/>
          </w:tcPr>
          <w:p>
            <w:r>
              <w:t>预约设备名称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主刀医生工号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主刀医生名称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room</w:t>
            </w:r>
          </w:p>
        </w:tc>
        <w:tc>
          <w:tcPr>
            <w:tcW w:type="dxa" w:w="2880"/>
          </w:tcPr>
          <w:p>
            <w:r>
              <w:t>手术间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手术申请单号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assistants</w:t>
            </w:r>
          </w:p>
        </w:tc>
        <w:tc>
          <w:tcPr>
            <w:tcW w:type="dxa" w:w="2880"/>
          </w:tcPr>
          <w:p>
            <w:r>
              <w:t>助手信息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</w:tbl>
    <w:p>
      <w:pPr>
        <w:pStyle w:val="Heading2"/>
      </w:pPr>
      <w:r>
        <w:t>OperationStatus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手术申请单号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操作日期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操作人工号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操作人姓名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status_code</w:t>
            </w:r>
          </w:p>
        </w:tc>
        <w:tc>
          <w:tcPr>
            <w:tcW w:type="dxa" w:w="2880"/>
          </w:tcPr>
          <w:p>
            <w:r>
              <w:t>手术状态编码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OrderFillerStatus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操作日期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executor_id</w:t>
            </w:r>
          </w:p>
        </w:tc>
        <w:tc>
          <w:tcPr>
            <w:tcW w:type="dxa" w:w="2880"/>
          </w:tcPr>
          <w:p>
            <w:r>
              <w:t>操作人工号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executor</w:t>
            </w:r>
          </w:p>
        </w:tc>
        <w:tc>
          <w:tcPr>
            <w:tcW w:type="dxa" w:w="2880"/>
          </w:tcPr>
          <w:p>
            <w:r>
              <w:t>操作人姓名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申请单号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item_cls_code</w:t>
            </w:r>
          </w:p>
        </w:tc>
        <w:tc>
          <w:tcPr>
            <w:tcW w:type="dxa" w:w="2880"/>
          </w:tcPr>
          <w:p>
            <w:r>
              <w:t>医嘱类别编码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bar_code</w:t>
            </w:r>
          </w:p>
        </w:tc>
        <w:tc>
          <w:tcPr>
            <w:tcW w:type="dxa" w:w="2880"/>
          </w:tcPr>
          <w:p>
            <w:r>
              <w:t>标本条码号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gmt_collect</w:t>
            </w:r>
          </w:p>
        </w:tc>
        <w:tc>
          <w:tcPr>
            <w:tcW w:type="dxa" w:w="2880"/>
          </w:tcPr>
          <w:p>
            <w:r>
              <w:t>采集日期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collector_id</w:t>
            </w:r>
          </w:p>
        </w:tc>
        <w:tc>
          <w:tcPr>
            <w:tcW w:type="dxa" w:w="2880"/>
          </w:tcPr>
          <w:p>
            <w:r>
              <w:t>采集人Id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collector_name</w:t>
            </w:r>
          </w:p>
        </w:tc>
        <w:tc>
          <w:tcPr>
            <w:tcW w:type="dxa" w:w="2880"/>
          </w:tcPr>
          <w:p>
            <w:r>
              <w:t>采集人姓名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医嘱撤消原因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execute_status_code</w:t>
            </w:r>
          </w:p>
        </w:tc>
        <w:tc>
          <w:tcPr>
            <w:tcW w:type="dxa" w:w="2880"/>
          </w:tcPr>
          <w:p>
            <w:r>
              <w:t>医嘱执行状态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execute_status_name</w:t>
            </w:r>
          </w:p>
        </w:tc>
        <w:tc>
          <w:tcPr>
            <w:tcW w:type="dxa" w:w="2880"/>
          </w:tcPr>
          <w:p>
            <w:r>
              <w:t>医嘱执行状态名称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times</w:t>
            </w:r>
          </w:p>
        </w:tc>
        <w:tc>
          <w:tcPr>
            <w:tcW w:type="dxa" w:w="2880"/>
          </w:tcPr>
          <w:p>
            <w:r>
              <w:t>就诊次数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Order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gmt_order</w:t>
            </w:r>
          </w:p>
        </w:tc>
        <w:tc>
          <w:tcPr>
            <w:tcW w:type="dxa" w:w="2880"/>
          </w:tcPr>
          <w:p>
            <w:r>
              <w:t>医嘱开立日期时间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doc_sign</w:t>
            </w:r>
          </w:p>
        </w:tc>
        <w:tc>
          <w:tcPr>
            <w:tcW w:type="dxa" w:w="2880"/>
          </w:tcPr>
          <w:p>
            <w:r>
              <w:t>医嘱开立者签名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医务人员工号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医嘱开立者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医疗卫生机构（科室）ID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医嘱开立科室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医嘱审核日期时间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reviewer_sign</w:t>
            </w:r>
          </w:p>
        </w:tc>
        <w:tc>
          <w:tcPr>
            <w:tcW w:type="dxa" w:w="2880"/>
          </w:tcPr>
          <w:p>
            <w:r>
              <w:t>医嘱审核者签名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医嘱审核者工号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医嘱审核者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医嘱序号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item_cls_code</w:t>
            </w:r>
          </w:p>
        </w:tc>
        <w:tc>
          <w:tcPr>
            <w:tcW w:type="dxa" w:w="2880"/>
          </w:tcPr>
          <w:p>
            <w:r>
              <w:t>医嘱项目类型代码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医嘱项目内容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医嘱开始日期时间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医嘱结束日期时间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rate_execute_code</w:t>
            </w:r>
          </w:p>
        </w:tc>
        <w:tc>
          <w:tcPr>
            <w:tcW w:type="dxa" w:w="2880"/>
          </w:tcPr>
          <w:p>
            <w:r>
              <w:t>医嘱执行频率编码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rate_execute_name</w:t>
            </w:r>
          </w:p>
        </w:tc>
        <w:tc>
          <w:tcPr>
            <w:tcW w:type="dxa" w:w="2880"/>
          </w:tcPr>
          <w:p>
            <w:r>
              <w:t>医嘱执行频率名称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route_code</w:t>
            </w:r>
          </w:p>
        </w:tc>
        <w:tc>
          <w:tcPr>
            <w:tcW w:type="dxa" w:w="2880"/>
          </w:tcPr>
          <w:p>
            <w:r>
              <w:t>用药途径代码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route_name</w:t>
            </w:r>
          </w:p>
        </w:tc>
        <w:tc>
          <w:tcPr>
            <w:tcW w:type="dxa" w:w="2880"/>
          </w:tcPr>
          <w:p>
            <w:r>
              <w:t>用药途径名称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dose</w:t>
            </w:r>
          </w:p>
        </w:tc>
        <w:tc>
          <w:tcPr>
            <w:tcW w:type="dxa" w:w="2880"/>
          </w:tcPr>
          <w:p>
            <w:r>
              <w:t>用药剂量-单次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</w:tr>
      <w:tr>
        <w:tc>
          <w:tcPr>
            <w:tcW w:type="dxa" w:w="2880"/>
          </w:tcPr>
          <w:p>
            <w:r>
              <w:t>dose_unit</w:t>
            </w:r>
          </w:p>
        </w:tc>
        <w:tc>
          <w:tcPr>
            <w:tcW w:type="dxa" w:w="2880"/>
          </w:tcPr>
          <w:p>
            <w:r>
              <w:t>用药剂量-单次-单位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dose_total</w:t>
            </w:r>
          </w:p>
        </w:tc>
        <w:tc>
          <w:tcPr>
            <w:tcW w:type="dxa" w:w="2880"/>
          </w:tcPr>
          <w:p>
            <w:r>
              <w:t>药物使用总剂量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</w:tr>
      <w:tr>
        <w:tc>
          <w:tcPr>
            <w:tcW w:type="dxa" w:w="2880"/>
          </w:tcPr>
          <w:p>
            <w:r>
              <w:t>dose_total_unit</w:t>
            </w:r>
          </w:p>
        </w:tc>
        <w:tc>
          <w:tcPr>
            <w:tcW w:type="dxa" w:w="2880"/>
          </w:tcPr>
          <w:p>
            <w:r>
              <w:t>医嘱开立日期时间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dose_total_day</w:t>
            </w:r>
          </w:p>
        </w:tc>
        <w:tc>
          <w:tcPr>
            <w:tcW w:type="dxa" w:w="2880"/>
          </w:tcPr>
          <w:p>
            <w:r>
              <w:t>药物使用总剂量-天数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dosage_admin_code</w:t>
            </w:r>
          </w:p>
        </w:tc>
        <w:tc>
          <w:tcPr>
            <w:tcW w:type="dxa" w:w="2880"/>
          </w:tcPr>
          <w:p>
            <w:r>
              <w:t>药物剂型代码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dosage_admin_name</w:t>
            </w:r>
          </w:p>
        </w:tc>
        <w:tc>
          <w:tcPr>
            <w:tcW w:type="dxa" w:w="2880"/>
          </w:tcPr>
          <w:p>
            <w:r>
              <w:t>药物剂型名称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package_index</w:t>
            </w:r>
          </w:p>
        </w:tc>
        <w:tc>
          <w:tcPr>
            <w:tcW w:type="dxa" w:w="2880"/>
          </w:tcPr>
          <w:p>
            <w:r>
              <w:t>医嘱开立日期时间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product_code</w:t>
            </w:r>
          </w:p>
        </w:tc>
        <w:tc>
          <w:tcPr>
            <w:tcW w:type="dxa" w:w="2880"/>
          </w:tcPr>
          <w:p>
            <w:r>
              <w:t>药物编码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product_name</w:t>
            </w:r>
          </w:p>
        </w:tc>
        <w:tc>
          <w:tcPr>
            <w:tcW w:type="dxa" w:w="2880"/>
          </w:tcPr>
          <w:p>
            <w:r>
              <w:t>药物名称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product_capacity</w:t>
            </w:r>
          </w:p>
        </w:tc>
        <w:tc>
          <w:tcPr>
            <w:tcW w:type="dxa" w:w="2880"/>
          </w:tcPr>
          <w:p>
            <w:r>
              <w:t>药物规格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product_capacity_unit</w:t>
            </w:r>
          </w:p>
        </w:tc>
        <w:tc>
          <w:tcPr>
            <w:tcW w:type="dxa" w:w="2880"/>
          </w:tcPr>
          <w:p>
            <w:r>
              <w:t>药物规格单位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product_ins_code</w:t>
            </w:r>
          </w:p>
        </w:tc>
        <w:tc>
          <w:tcPr>
            <w:tcW w:type="dxa" w:w="2880"/>
          </w:tcPr>
          <w:p>
            <w:r>
              <w:t>药物医保类别编码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product_ins_name</w:t>
            </w:r>
          </w:p>
        </w:tc>
        <w:tc>
          <w:tcPr>
            <w:tcW w:type="dxa" w:w="2880"/>
          </w:tcPr>
          <w:p>
            <w:r>
              <w:t>药物医保类别名称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pre_order_id</w:t>
            </w:r>
          </w:p>
        </w:tc>
        <w:tc>
          <w:tcPr>
            <w:tcW w:type="dxa" w:w="2880"/>
          </w:tcPr>
          <w:p>
            <w:r>
              <w:t>父医嘱ID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order_cls_code</w:t>
            </w:r>
          </w:p>
        </w:tc>
        <w:tc>
          <w:tcPr>
            <w:tcW w:type="dxa" w:w="2880"/>
          </w:tcPr>
          <w:p>
            <w:r>
              <w:t>医嘱类别编码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领量(给药量)</w:t>
            </w:r>
          </w:p>
        </w:tc>
        <w:tc>
          <w:tcPr>
            <w:tcW w:type="dxa" w:w="2880"/>
          </w:tcPr>
          <w:p>
            <w:r>
              <w:t>DecimalField</w:t>
            </w:r>
          </w:p>
        </w:tc>
      </w:tr>
      <w:tr>
        <w:tc>
          <w:tcPr>
            <w:tcW w:type="dxa" w:w="2880"/>
          </w:tcPr>
          <w:p>
            <w:r>
              <w:t>amount_unit</w:t>
            </w:r>
          </w:p>
        </w:tc>
        <w:tc>
          <w:tcPr>
            <w:tcW w:type="dxa" w:w="2880"/>
          </w:tcPr>
          <w:p>
            <w:r>
              <w:t>领量(给药量)-单位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gmt_start</w:t>
            </w:r>
          </w:p>
        </w:tc>
        <w:tc>
          <w:tcPr>
            <w:tcW w:type="dxa" w:w="2880"/>
          </w:tcPr>
          <w:p>
            <w:r>
              <w:t>开始时间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gmt_end</w:t>
            </w:r>
          </w:p>
        </w:tc>
        <w:tc>
          <w:tcPr>
            <w:tcW w:type="dxa" w:w="2880"/>
          </w:tcPr>
          <w:p>
            <w:r>
              <w:t>停止时间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医嘱备注信息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note_status</w:t>
            </w:r>
          </w:p>
        </w:tc>
        <w:tc>
          <w:tcPr>
            <w:tcW w:type="dxa" w:w="2880"/>
          </w:tcPr>
          <w:p>
            <w:r>
              <w:t>医嘱备注信息状态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Organization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医疗卫生机构（科室）标识-科室ID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医疗卫生机构（科室）实体名称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dept_cls_code</w:t>
            </w:r>
          </w:p>
        </w:tc>
        <w:tc>
          <w:tcPr>
            <w:tcW w:type="dxa" w:w="2880"/>
          </w:tcPr>
          <w:p>
            <w:r>
              <w:t>医疗卫生机构（科室）类别-科室代码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dept_cls_name</w:t>
            </w:r>
          </w:p>
        </w:tc>
        <w:tc>
          <w:tcPr>
            <w:tcW w:type="dxa" w:w="2880"/>
          </w:tcPr>
          <w:p>
            <w:r>
              <w:t>医疗卫生机构（科室）类别-科室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dept_role</w:t>
            </w:r>
          </w:p>
        </w:tc>
        <w:tc>
          <w:tcPr>
            <w:tcW w:type="dxa" w:w="2880"/>
          </w:tcPr>
          <w:p>
            <w:r>
              <w:t>医疗卫生机构（科室）角色名称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dept_addr</w:t>
            </w:r>
          </w:p>
        </w:tc>
        <w:tc>
          <w:tcPr>
            <w:tcW w:type="dxa" w:w="2880"/>
          </w:tcPr>
          <w:p>
            <w:r>
              <w:t>工作地址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dept_tel</w:t>
            </w:r>
          </w:p>
        </w:tc>
        <w:tc>
          <w:tcPr>
            <w:tcW w:type="dxa" w:w="2880"/>
          </w:tcPr>
          <w:p>
            <w:r>
              <w:t>工作联系方式：电话、邮箱地址等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角色有效期间开始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角色有效期间结束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pre_dept_id</w:t>
            </w:r>
          </w:p>
        </w:tc>
        <w:tc>
          <w:tcPr>
            <w:tcW w:type="dxa" w:w="2880"/>
          </w:tcPr>
          <w:p>
            <w:r>
              <w:t>上级医疗卫生机构（科室）号标识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pre_dept_name</w:t>
            </w:r>
          </w:p>
        </w:tc>
        <w:tc>
          <w:tcPr>
            <w:tcW w:type="dxa" w:w="2880"/>
          </w:tcPr>
          <w:p>
            <w:r>
              <w:t>级医疗卫生机构（科室）号名称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申请者医务人员ID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申请者医务人员姓名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author_dept_id</w:t>
            </w:r>
          </w:p>
        </w:tc>
        <w:tc>
          <w:tcPr>
            <w:tcW w:type="dxa" w:w="2880"/>
          </w:tcPr>
          <w:p>
            <w:r>
              <w:t>申请者医务人员科室号标识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author_dept_name</w:t>
            </w:r>
          </w:p>
        </w:tc>
        <w:tc>
          <w:tcPr>
            <w:tcW w:type="dxa" w:w="2880"/>
          </w:tcPr>
          <w:p>
            <w:r>
              <w:t>申请者医务人员科室名称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author_dept_contact</w:t>
            </w:r>
          </w:p>
        </w:tc>
        <w:tc>
          <w:tcPr>
            <w:tcW w:type="dxa" w:w="2880"/>
          </w:tcPr>
          <w:p>
            <w:r>
              <w:t>申请者医务人员科室联系人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申请时间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OutpatientAppointStatus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booking_id</w:t>
            </w:r>
          </w:p>
        </w:tc>
        <w:tc>
          <w:tcPr>
            <w:tcW w:type="dxa" w:w="2880"/>
          </w:tcPr>
          <w:p>
            <w:r>
              <w:t>预约ID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gmt_schedule</w:t>
            </w:r>
          </w:p>
        </w:tc>
        <w:tc>
          <w:tcPr>
            <w:tcW w:type="dxa" w:w="2880"/>
          </w:tcPr>
          <w:p>
            <w:r>
              <w:t>预约日期时间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id_no</w:t>
            </w:r>
          </w:p>
        </w:tc>
        <w:tc>
          <w:tcPr>
            <w:tcW w:type="dxa" w:w="2880"/>
          </w:tcPr>
          <w:p>
            <w:r>
              <w:t>身份证号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patient_name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gmt_booking</w:t>
            </w:r>
          </w:p>
        </w:tc>
        <w:tc>
          <w:tcPr>
            <w:tcW w:type="dxa" w:w="2880"/>
          </w:tcPr>
          <w:p>
            <w:r>
              <w:t>系统预约日期时间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系统id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booking_code</w:t>
            </w:r>
          </w:p>
        </w:tc>
        <w:tc>
          <w:tcPr>
            <w:tcW w:type="dxa" w:w="2880"/>
          </w:tcPr>
          <w:p>
            <w:r>
              <w:t>预约状态代码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gmt_operate</w:t>
            </w:r>
          </w:p>
        </w:tc>
        <w:tc>
          <w:tcPr>
            <w:tcW w:type="dxa" w:w="2880"/>
          </w:tcPr>
          <w:p>
            <w:r>
              <w:t>医务人员预约日期时间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operator_id</w:t>
            </w:r>
          </w:p>
        </w:tc>
        <w:tc>
          <w:tcPr>
            <w:tcW w:type="dxa" w:w="2880"/>
          </w:tcPr>
          <w:p>
            <w:r>
              <w:t>医务人员工号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2880"/>
          </w:tcPr>
          <w:p>
            <w:r>
              <w:t>资源ID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资源时段开始时间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资源时段结束时间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OutPatient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gmt_reg</w:t>
            </w:r>
          </w:p>
        </w:tc>
        <w:tc>
          <w:tcPr>
            <w:tcW w:type="dxa" w:w="2880"/>
          </w:tcPr>
          <w:p>
            <w:r>
              <w:t>挂号时间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gmt_adm</w:t>
            </w:r>
          </w:p>
        </w:tc>
        <w:tc>
          <w:tcPr>
            <w:tcW w:type="dxa" w:w="2880"/>
          </w:tcPr>
          <w:p>
            <w:r>
              <w:t>就诊日期时间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就诊原因描述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ins_cls_code</w:t>
            </w:r>
          </w:p>
        </w:tc>
        <w:tc>
          <w:tcPr>
            <w:tcW w:type="dxa" w:w="2880"/>
          </w:tcPr>
          <w:p>
            <w:r>
              <w:t>医疗保险类别代码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医生的职工号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责任医师姓名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服务场所科室标识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服务场所科室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服务机构标识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</w:tbl>
    <w:p>
      <w:pPr>
        <w:pStyle w:val="Heading2"/>
      </w:pPr>
      <w:r>
        <w:t>Pathology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检查申请单编号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apply_desc</w:t>
            </w:r>
          </w:p>
        </w:tc>
        <w:tc>
          <w:tcPr>
            <w:tcW w:type="dxa" w:w="2880"/>
          </w:tcPr>
          <w:p>
            <w:r>
              <w:t>申请单详细内容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检查申请日期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class_code</w:t>
            </w:r>
          </w:p>
        </w:tc>
        <w:tc>
          <w:tcPr>
            <w:tcW w:type="dxa" w:w="2880"/>
          </w:tcPr>
          <w:p>
            <w:r>
              <w:t>检查类型编码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send_part</w:t>
            </w:r>
          </w:p>
        </w:tc>
        <w:tc>
          <w:tcPr>
            <w:tcW w:type="dxa" w:w="2880"/>
          </w:tcPr>
          <w:p>
            <w:r>
              <w:t>送检组织部位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send_part_amount</w:t>
            </w:r>
          </w:p>
        </w:tc>
        <w:tc>
          <w:tcPr>
            <w:tcW w:type="dxa" w:w="2880"/>
          </w:tcPr>
          <w:p>
            <w:r>
              <w:t>检查申请单编号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send_part_amount_unit</w:t>
            </w:r>
          </w:p>
        </w:tc>
        <w:tc>
          <w:tcPr>
            <w:tcW w:type="dxa" w:w="2880"/>
          </w:tcPr>
          <w:p>
            <w:r>
              <w:t>送检组织数量单位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bar_code</w:t>
            </w:r>
          </w:p>
        </w:tc>
        <w:tc>
          <w:tcPr>
            <w:tcW w:type="dxa" w:w="2880"/>
          </w:tcPr>
          <w:p>
            <w:r>
              <w:t>取材组织数量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collect_part</w:t>
            </w:r>
          </w:p>
        </w:tc>
        <w:tc>
          <w:tcPr>
            <w:tcW w:type="dxa" w:w="2880"/>
          </w:tcPr>
          <w:p>
            <w:r>
              <w:t>取材组织部位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collect_part_amount</w:t>
            </w:r>
          </w:p>
        </w:tc>
        <w:tc>
          <w:tcPr>
            <w:tcW w:type="dxa" w:w="2880"/>
          </w:tcPr>
          <w:p>
            <w:r>
              <w:t>取材组织数量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collect_part_amount_unit</w:t>
            </w:r>
          </w:p>
        </w:tc>
        <w:tc>
          <w:tcPr>
            <w:tcW w:type="dxa" w:w="2880"/>
          </w:tcPr>
          <w:p>
            <w:r>
              <w:t>取材组织数量单位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fixation</w:t>
            </w:r>
          </w:p>
        </w:tc>
        <w:tc>
          <w:tcPr>
            <w:tcW w:type="dxa" w:w="2880"/>
          </w:tcPr>
          <w:p>
            <w:r>
              <w:t>固定液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gmt_collect</w:t>
            </w:r>
          </w:p>
        </w:tc>
        <w:tc>
          <w:tcPr>
            <w:tcW w:type="dxa" w:w="2880"/>
          </w:tcPr>
          <w:p>
            <w:r>
              <w:t>采集日期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send_doc_id</w:t>
            </w:r>
          </w:p>
        </w:tc>
        <w:tc>
          <w:tcPr>
            <w:tcW w:type="dxa" w:w="2880"/>
          </w:tcPr>
          <w:p>
            <w:r>
              <w:t>送检医师Id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send_doc_name</w:t>
            </w:r>
          </w:p>
        </w:tc>
        <w:tc>
          <w:tcPr>
            <w:tcW w:type="dxa" w:w="2880"/>
          </w:tcPr>
          <w:p>
            <w:r>
              <w:t>送检医师姓名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gmt_apply</w:t>
            </w:r>
          </w:p>
        </w:tc>
        <w:tc>
          <w:tcPr>
            <w:tcW w:type="dxa" w:w="2880"/>
          </w:tcPr>
          <w:p>
            <w:r>
              <w:t>开单时间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开单医生工号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开单医生姓名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申请科室编码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申请科室名称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确认时间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确认医生工号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确认人姓名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record</w:t>
            </w:r>
          </w:p>
        </w:tc>
        <w:tc>
          <w:tcPr>
            <w:tcW w:type="dxa" w:w="2880"/>
          </w:tcPr>
          <w:p>
            <w:r>
              <w:t>病历摘要及手术所见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检查项目编码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检查项目名称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method_code</w:t>
            </w:r>
          </w:p>
        </w:tc>
        <w:tc>
          <w:tcPr>
            <w:tcW w:type="dxa" w:w="2880"/>
          </w:tcPr>
          <w:p>
            <w:r>
              <w:t>检查方式编码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method_name</w:t>
            </w:r>
          </w:p>
        </w:tc>
        <w:tc>
          <w:tcPr>
            <w:tcW w:type="dxa" w:w="2880"/>
          </w:tcPr>
          <w:p>
            <w:r>
              <w:t>检查方式名称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site_code</w:t>
            </w:r>
          </w:p>
        </w:tc>
        <w:tc>
          <w:tcPr>
            <w:tcW w:type="dxa" w:w="2880"/>
          </w:tcPr>
          <w:p>
            <w:r>
              <w:t>检查部位编码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site_name</w:t>
            </w:r>
          </w:p>
        </w:tc>
        <w:tc>
          <w:tcPr>
            <w:tcW w:type="dxa" w:w="2880"/>
          </w:tcPr>
          <w:p>
            <w:r>
              <w:t>检查部位名称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gmt_execute</w:t>
            </w:r>
          </w:p>
        </w:tc>
        <w:tc>
          <w:tcPr>
            <w:tcW w:type="dxa" w:w="2880"/>
          </w:tcPr>
          <w:p>
            <w:r>
              <w:t>执行时间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execute_dept_id</w:t>
            </w:r>
          </w:p>
        </w:tc>
        <w:tc>
          <w:tcPr>
            <w:tcW w:type="dxa" w:w="2880"/>
          </w:tcPr>
          <w:p>
            <w:r>
              <w:t>执行科室编码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execute_dept_name</w:t>
            </w:r>
          </w:p>
        </w:tc>
        <w:tc>
          <w:tcPr>
            <w:tcW w:type="dxa" w:w="2880"/>
          </w:tcPr>
          <w:p>
            <w:r>
              <w:t>执行科室名称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申请注意事项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diags</w:t>
            </w:r>
          </w:p>
        </w:tc>
        <w:tc>
          <w:tcPr>
            <w:tcW w:type="dxa" w:w="2880"/>
          </w:tcPr>
          <w:p>
            <w:r>
              <w:t>诊断信息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Provider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emp_id</w:t>
            </w:r>
          </w:p>
        </w:tc>
        <w:tc>
          <w:tcPr>
            <w:tcW w:type="dxa" w:w="2880"/>
          </w:tcPr>
          <w:p>
            <w:r>
              <w:t>医务人员ID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emp_name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job_code</w:t>
            </w:r>
          </w:p>
        </w:tc>
        <w:tc>
          <w:tcPr>
            <w:tcW w:type="dxa" w:w="2880"/>
          </w:tcPr>
          <w:p>
            <w:r>
              <w:t>专业技术职务代码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job_name</w:t>
            </w:r>
          </w:p>
        </w:tc>
        <w:tc>
          <w:tcPr>
            <w:tcW w:type="dxa" w:w="2880"/>
          </w:tcPr>
          <w:p>
            <w:r>
              <w:t>专业技术职务名称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telecom</w:t>
            </w:r>
          </w:p>
        </w:tc>
        <w:tc>
          <w:tcPr>
            <w:tcW w:type="dxa" w:w="2880"/>
          </w:tcPr>
          <w:p>
            <w:r>
              <w:t>工作联系电话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角色有效期间开始时间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角色有效期间结束时间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id_no</w:t>
            </w:r>
          </w:p>
        </w:tc>
        <w:tc>
          <w:tcPr>
            <w:tcW w:type="dxa" w:w="2880"/>
          </w:tcPr>
          <w:p>
            <w:r>
              <w:t>身份证号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id_code</w:t>
            </w:r>
          </w:p>
        </w:tc>
        <w:tc>
          <w:tcPr>
            <w:tcW w:type="dxa" w:w="2880"/>
          </w:tcPr>
          <w:p>
            <w:r>
              <w:t>证件代码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sex_code</w:t>
            </w:r>
          </w:p>
        </w:tc>
        <w:tc>
          <w:tcPr>
            <w:tcW w:type="dxa" w:w="2880"/>
          </w:tcPr>
          <w:p>
            <w:r>
              <w:t>性别代码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addr_birth</w:t>
            </w:r>
          </w:p>
        </w:tc>
        <w:tc>
          <w:tcPr>
            <w:tcW w:type="dxa" w:w="2880"/>
          </w:tcPr>
          <w:p>
            <w:r>
              <w:t>出生地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gmt_birth</w:t>
            </w:r>
          </w:p>
        </w:tc>
        <w:tc>
          <w:tcPr>
            <w:tcW w:type="dxa" w:w="2880"/>
          </w:tcPr>
          <w:p>
            <w:r>
              <w:t>出生日期</w:t>
            </w:r>
          </w:p>
        </w:tc>
        <w:tc>
          <w:tcPr>
            <w:tcW w:type="dxa" w:w="2880"/>
          </w:tcPr>
          <w:p>
            <w:r>
              <w:t>DateField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科室号标识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科室号名称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申请者医务人员ID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申请者医务人员名称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author_dept_id</w:t>
            </w:r>
          </w:p>
        </w:tc>
        <w:tc>
          <w:tcPr>
            <w:tcW w:type="dxa" w:w="2880"/>
          </w:tcPr>
          <w:p>
            <w:r>
              <w:t>申请者科室ID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author_dept_name</w:t>
            </w:r>
          </w:p>
        </w:tc>
        <w:tc>
          <w:tcPr>
            <w:tcW w:type="dxa" w:w="2880"/>
          </w:tcPr>
          <w:p>
            <w:r>
              <w:t>申请者科室名称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author_dept_contact</w:t>
            </w:r>
          </w:p>
        </w:tc>
        <w:tc>
          <w:tcPr>
            <w:tcW w:type="dxa" w:w="2880"/>
          </w:tcPr>
          <w:p>
            <w:r>
              <w:t>申请者科室联系人名称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申请时间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SourceAndSchedule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2880"/>
          </w:tcPr>
          <w:p>
            <w:r>
              <w:t>排班标识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roster_id</w:t>
            </w:r>
          </w:p>
        </w:tc>
        <w:tc>
          <w:tcPr>
            <w:tcW w:type="dxa" w:w="2880"/>
          </w:tcPr>
          <w:p>
            <w:r>
              <w:t>操作者ID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roster</w:t>
            </w:r>
          </w:p>
        </w:tc>
        <w:tc>
          <w:tcPr>
            <w:tcW w:type="dxa" w:w="2880"/>
          </w:tcPr>
          <w:p>
            <w:r>
              <w:t>操作者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gmt_rostered</w:t>
            </w:r>
          </w:p>
        </w:tc>
        <w:tc>
          <w:tcPr>
            <w:tcW w:type="dxa" w:w="2880"/>
          </w:tcPr>
          <w:p>
            <w:r>
              <w:t>操作时间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dept_cls_code</w:t>
            </w:r>
          </w:p>
        </w:tc>
        <w:tc>
          <w:tcPr>
            <w:tcW w:type="dxa" w:w="2880"/>
          </w:tcPr>
          <w:p>
            <w:r>
              <w:t>医疗卫生机构业务科室分类代码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dept_cls_name</w:t>
            </w:r>
          </w:p>
        </w:tc>
        <w:tc>
          <w:tcPr>
            <w:tcW w:type="dxa" w:w="2880"/>
          </w:tcPr>
          <w:p>
            <w:r>
              <w:t>医疗卫生机构业务科室分类名称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资源总数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科室标识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res_rank_code</w:t>
            </w:r>
          </w:p>
        </w:tc>
        <w:tc>
          <w:tcPr>
            <w:tcW w:type="dxa" w:w="2880"/>
          </w:tcPr>
          <w:p>
            <w:r>
              <w:t>资源级别代码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res_rank_name</w:t>
            </w:r>
          </w:p>
        </w:tc>
        <w:tc>
          <w:tcPr>
            <w:tcW w:type="dxa" w:w="2880"/>
          </w:tcPr>
          <w:p>
            <w:r>
              <w:t>资源级别名称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出诊医生ID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出诊医生姓名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job_code</w:t>
            </w:r>
          </w:p>
        </w:tc>
        <w:tc>
          <w:tcPr>
            <w:tcW w:type="dxa" w:w="2880"/>
          </w:tcPr>
          <w:p>
            <w:r>
              <w:t>专业技术职务类别代码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job_name</w:t>
            </w:r>
          </w:p>
        </w:tc>
        <w:tc>
          <w:tcPr>
            <w:tcW w:type="dxa" w:w="2880"/>
          </w:tcPr>
          <w:p>
            <w:r>
              <w:t>专业技术职务类别名称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id_no</w:t>
            </w:r>
          </w:p>
        </w:tc>
        <w:tc>
          <w:tcPr>
            <w:tcW w:type="dxa" w:w="2880"/>
          </w:tcPr>
          <w:p>
            <w:r>
              <w:t>身份证号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res_code</w:t>
            </w:r>
          </w:p>
        </w:tc>
        <w:tc>
          <w:tcPr>
            <w:tcW w:type="dxa" w:w="2880"/>
          </w:tcPr>
          <w:p>
            <w:r>
              <w:t>排班资源类型代码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分时段资源总数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gmt_effect_high</w:t>
            </w:r>
          </w:p>
        </w:tc>
        <w:tc>
          <w:tcPr>
            <w:tcW w:type="dxa" w:w="2880"/>
          </w:tcPr>
          <w:p>
            <w:r>
              <w:t>排班开始日期时间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gmt_effect_low</w:t>
            </w:r>
          </w:p>
        </w:tc>
        <w:tc>
          <w:tcPr>
            <w:tcW w:type="dxa" w:w="2880"/>
          </w:tcPr>
          <w:p>
            <w:r>
              <w:t>排班结束日期时间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remain</w:t>
            </w:r>
          </w:p>
        </w:tc>
        <w:tc>
          <w:tcPr>
            <w:tcW w:type="dxa" w:w="2880"/>
          </w:tcPr>
          <w:p>
            <w:r>
              <w:t>剩余号数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Terminology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tid</w:t>
            </w:r>
          </w:p>
        </w:tc>
        <w:tc>
          <w:tcPr>
            <w:tcW w:type="dxa" w:w="2880"/>
          </w:tcPr>
          <w:p>
            <w:r>
              <w:t>tid</w:t>
            </w:r>
          </w:p>
        </w:tc>
        <w:tc>
          <w:tcPr>
            <w:tcW w:type="dxa" w:w="2880"/>
          </w:tcPr>
          <w:p>
            <w:r>
              <w:t>UUIDField</w:t>
            </w:r>
          </w:p>
        </w:tc>
      </w:tr>
      <w:tr>
        <w:tc>
          <w:tcPr>
            <w:tcW w:type="dxa" w:w="2880"/>
          </w:tcPr>
          <w:p>
            <w:r>
              <w:t>dataset_code</w:t>
            </w:r>
          </w:p>
        </w:tc>
        <w:tc>
          <w:tcPr>
            <w:tcW w:type="dxa" w:w="2880"/>
          </w:tcPr>
          <w:p>
            <w:r>
              <w:t>值集标识符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dataset_name</w:t>
            </w:r>
          </w:p>
        </w:tc>
        <w:tc>
          <w:tcPr>
            <w:tcW w:type="dxa" w:w="2880"/>
          </w:tcPr>
          <w:p>
            <w:r>
              <w:t>值集描述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值集状态启用代码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version_no</w:t>
            </w:r>
          </w:p>
        </w:tc>
        <w:tc>
          <w:tcPr>
            <w:tcW w:type="dxa" w:w="2880"/>
          </w:tcPr>
          <w:p>
            <w:r>
              <w:t>版本号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值集版本信息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项目描述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item_status</w:t>
            </w:r>
          </w:p>
        </w:tc>
        <w:tc>
          <w:tcPr>
            <w:tcW w:type="dxa" w:w="2880"/>
          </w:tcPr>
          <w:p>
            <w:r>
              <w:t>项目启用状态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值集注册者信息注册人ID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值集注册者信息注册人姓名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Transfer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inpatient_id</w:t>
            </w:r>
          </w:p>
        </w:tc>
        <w:tc>
          <w:tcPr>
            <w:tcW w:type="dxa" w:w="2880"/>
          </w:tcPr>
          <w:p>
            <w:r>
              <w:t>住院号标识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gmt_in</w:t>
            </w:r>
          </w:p>
        </w:tc>
        <w:tc>
          <w:tcPr>
            <w:tcW w:type="dxa" w:w="2880"/>
          </w:tcPr>
          <w:p>
            <w:r>
              <w:t>转入日期时间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in_dept_id</w:t>
            </w:r>
          </w:p>
        </w:tc>
        <w:tc>
          <w:tcPr>
            <w:tcW w:type="dxa" w:w="2880"/>
          </w:tcPr>
          <w:p>
            <w:r>
              <w:t>转入科室id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in_dept_name</w:t>
            </w:r>
          </w:p>
        </w:tc>
        <w:tc>
          <w:tcPr>
            <w:tcW w:type="dxa" w:w="2880"/>
          </w:tcPr>
          <w:p>
            <w:r>
              <w:t>转入科室名称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in_ward_id</w:t>
            </w:r>
          </w:p>
        </w:tc>
        <w:tc>
          <w:tcPr>
            <w:tcW w:type="dxa" w:w="2880"/>
          </w:tcPr>
          <w:p>
            <w:r>
              <w:t>转入病区id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in_ward_name</w:t>
            </w:r>
          </w:p>
        </w:tc>
        <w:tc>
          <w:tcPr>
            <w:tcW w:type="dxa" w:w="2880"/>
          </w:tcPr>
          <w:p>
            <w:r>
              <w:t>转入病区名称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in_room_id</w:t>
            </w:r>
          </w:p>
        </w:tc>
        <w:tc>
          <w:tcPr>
            <w:tcW w:type="dxa" w:w="2880"/>
          </w:tcPr>
          <w:p>
            <w:r>
              <w:t>转入病房id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in_room_name</w:t>
            </w:r>
          </w:p>
        </w:tc>
        <w:tc>
          <w:tcPr>
            <w:tcW w:type="dxa" w:w="2880"/>
          </w:tcPr>
          <w:p>
            <w:r>
              <w:t>转入病房名称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in_bed_id</w:t>
            </w:r>
          </w:p>
        </w:tc>
        <w:tc>
          <w:tcPr>
            <w:tcW w:type="dxa" w:w="2880"/>
          </w:tcPr>
          <w:p>
            <w:r>
              <w:t>转入床号ID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in_bed_name</w:t>
            </w:r>
          </w:p>
        </w:tc>
        <w:tc>
          <w:tcPr>
            <w:tcW w:type="dxa" w:w="2880"/>
          </w:tcPr>
          <w:p>
            <w:r>
              <w:t>转入床号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gmt_out</w:t>
            </w:r>
          </w:p>
        </w:tc>
        <w:tc>
          <w:tcPr>
            <w:tcW w:type="dxa" w:w="2880"/>
          </w:tcPr>
          <w:p>
            <w:r>
              <w:t>转出日期时间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out_dept_id</w:t>
            </w:r>
          </w:p>
        </w:tc>
        <w:tc>
          <w:tcPr>
            <w:tcW w:type="dxa" w:w="2880"/>
          </w:tcPr>
          <w:p>
            <w:r>
              <w:t>转出科室id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out_dept_name</w:t>
            </w:r>
          </w:p>
        </w:tc>
        <w:tc>
          <w:tcPr>
            <w:tcW w:type="dxa" w:w="2880"/>
          </w:tcPr>
          <w:p>
            <w:r>
              <w:t>转出科室名称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out_ward_id</w:t>
            </w:r>
          </w:p>
        </w:tc>
        <w:tc>
          <w:tcPr>
            <w:tcW w:type="dxa" w:w="2880"/>
          </w:tcPr>
          <w:p>
            <w:r>
              <w:t>转出病区id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out_ward_name</w:t>
            </w:r>
          </w:p>
        </w:tc>
        <w:tc>
          <w:tcPr>
            <w:tcW w:type="dxa" w:w="2880"/>
          </w:tcPr>
          <w:p>
            <w:r>
              <w:t>转出病区名称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out_room_id</w:t>
            </w:r>
          </w:p>
        </w:tc>
        <w:tc>
          <w:tcPr>
            <w:tcW w:type="dxa" w:w="2880"/>
          </w:tcPr>
          <w:p>
            <w:r>
              <w:t>转出病房id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out_room_name</w:t>
            </w:r>
          </w:p>
        </w:tc>
        <w:tc>
          <w:tcPr>
            <w:tcW w:type="dxa" w:w="2880"/>
          </w:tcPr>
          <w:p>
            <w:r>
              <w:t>转出病房名称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out_bed_id</w:t>
            </w:r>
          </w:p>
        </w:tc>
        <w:tc>
          <w:tcPr>
            <w:tcW w:type="dxa" w:w="2880"/>
          </w:tcPr>
          <w:p>
            <w:r>
              <w:t>转出床号ID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out_bed_name</w:t>
            </w:r>
          </w:p>
        </w:tc>
        <w:tc>
          <w:tcPr>
            <w:tcW w:type="dxa" w:w="2880"/>
          </w:tcPr>
          <w:p>
            <w:r>
              <w:t>转出床号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Diagnosis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diagnosis_id</w:t>
            </w:r>
          </w:p>
        </w:tc>
        <w:tc>
          <w:tcPr>
            <w:tcW w:type="dxa" w:w="2880"/>
          </w:tcPr>
          <w:p>
            <w:r>
              <w:t>诊断ID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诊断排序号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gmt_diag</w:t>
            </w:r>
          </w:p>
        </w:tc>
        <w:tc>
          <w:tcPr>
            <w:tcW w:type="dxa" w:w="2880"/>
          </w:tcPr>
          <w:p>
            <w:r>
              <w:t>诊断下达时间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diag_dept_id</w:t>
            </w:r>
          </w:p>
        </w:tc>
        <w:tc>
          <w:tcPr>
            <w:tcW w:type="dxa" w:w="2880"/>
          </w:tcPr>
          <w:p>
            <w:r>
              <w:t>诊断下达科室唯一标识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diag_dept_name</w:t>
            </w:r>
          </w:p>
        </w:tc>
        <w:tc>
          <w:tcPr>
            <w:tcW w:type="dxa" w:w="2880"/>
          </w:tcPr>
          <w:p>
            <w:r>
              <w:t>诊断下达科室名称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diag_ward_id</w:t>
            </w:r>
          </w:p>
        </w:tc>
        <w:tc>
          <w:tcPr>
            <w:tcW w:type="dxa" w:w="2880"/>
          </w:tcPr>
          <w:p>
            <w:r>
              <w:t>诊断下达病区唯一标识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diag_ward_name</w:t>
            </w:r>
          </w:p>
        </w:tc>
        <w:tc>
          <w:tcPr>
            <w:tcW w:type="dxa" w:w="2880"/>
          </w:tcPr>
          <w:p>
            <w:r>
              <w:t>诊断下达病区名称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diag_doctor_id</w:t>
            </w:r>
          </w:p>
        </w:tc>
        <w:tc>
          <w:tcPr>
            <w:tcW w:type="dxa" w:w="2880"/>
          </w:tcPr>
          <w:p>
            <w:r>
              <w:t>下达诊断的医生唯一标识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diag_doctor_name</w:t>
            </w:r>
          </w:p>
        </w:tc>
        <w:tc>
          <w:tcPr>
            <w:tcW w:type="dxa" w:w="2880"/>
          </w:tcPr>
          <w:p>
            <w:r>
              <w:t>下达诊断的医生姓名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diag_category_code</w:t>
            </w:r>
          </w:p>
        </w:tc>
        <w:tc>
          <w:tcPr>
            <w:tcW w:type="dxa" w:w="2880"/>
          </w:tcPr>
          <w:p>
            <w:r>
              <w:t>诊断分类代码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diag_category_name</w:t>
            </w:r>
          </w:p>
        </w:tc>
        <w:tc>
          <w:tcPr>
            <w:tcW w:type="dxa" w:w="2880"/>
          </w:tcPr>
          <w:p>
            <w:r>
              <w:t>诊断分类名称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diag_code</w:t>
            </w:r>
          </w:p>
        </w:tc>
        <w:tc>
          <w:tcPr>
            <w:tcW w:type="dxa" w:w="2880"/>
          </w:tcPr>
          <w:p>
            <w:r>
              <w:t>疾病诊断编码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diag_name</w:t>
            </w:r>
          </w:p>
        </w:tc>
        <w:tc>
          <w:tcPr>
            <w:tcW w:type="dxa" w:w="2880"/>
          </w:tcPr>
          <w:p>
            <w:r>
              <w:t>疾病诊断名称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diag_desc</w:t>
            </w:r>
          </w:p>
        </w:tc>
        <w:tc>
          <w:tcPr>
            <w:tcW w:type="dxa" w:w="2880"/>
          </w:tcPr>
          <w:p>
            <w:r>
              <w:t>诊断描述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is_parent</w:t>
            </w:r>
          </w:p>
        </w:tc>
        <w:tc>
          <w:tcPr>
            <w:tcW w:type="dxa" w:w="2880"/>
          </w:tcPr>
          <w:p>
            <w:r>
              <w:t>是否为父诊断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parent_id</w:t>
            </w:r>
          </w:p>
        </w:tc>
        <w:tc>
          <w:tcPr>
            <w:tcW w:type="dxa" w:w="2880"/>
          </w:tcPr>
          <w:p>
            <w:r>
              <w:t>父诊断唯一标识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is_primary</w:t>
            </w:r>
          </w:p>
        </w:tc>
        <w:tc>
          <w:tcPr>
            <w:tcW w:type="dxa" w:w="2880"/>
          </w:tcPr>
          <w:p>
            <w:r>
              <w:t>主诊标志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is_uncertain</w:t>
            </w:r>
          </w:p>
        </w:tc>
        <w:tc>
          <w:tcPr>
            <w:tcW w:type="dxa" w:w="2880"/>
          </w:tcPr>
          <w:p>
            <w:r>
              <w:t>待查标志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is_infection</w:t>
            </w:r>
          </w:p>
        </w:tc>
        <w:tc>
          <w:tcPr>
            <w:tcW w:type="dxa" w:w="2880"/>
          </w:tcPr>
          <w:p>
            <w:r>
              <w:t>院感标志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is_infection_report</w:t>
            </w:r>
          </w:p>
        </w:tc>
        <w:tc>
          <w:tcPr>
            <w:tcW w:type="dxa" w:w="2880"/>
          </w:tcPr>
          <w:p>
            <w:r>
              <w:t>院感上报标志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Visit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times</w:t>
            </w:r>
          </w:p>
        </w:tc>
        <w:tc>
          <w:tcPr>
            <w:tcW w:type="dxa" w:w="2880"/>
          </w:tcPr>
          <w:p>
            <w:r>
              <w:t>就诊次数</w:t>
            </w:r>
          </w:p>
        </w:tc>
        <w:tc>
          <w:tcPr>
            <w:tcW w:type="dxa" w:w="2880"/>
          </w:tcPr>
          <w:p>
            <w:r>
              <w:t>PositiveIntegerField</w:t>
            </w:r>
          </w:p>
        </w:tc>
      </w:tr>
      <w:tr>
        <w:tc>
          <w:tcPr>
            <w:tcW w:type="dxa" w:w="2880"/>
          </w:tcPr>
          <w:p>
            <w:r>
              <w:t>is_first</w:t>
            </w:r>
          </w:p>
        </w:tc>
        <w:tc>
          <w:tcPr>
            <w:tcW w:type="dxa" w:w="2880"/>
          </w:tcPr>
          <w:p>
            <w:r>
              <w:t>初诊标识</w:t>
            </w:r>
          </w:p>
        </w:tc>
        <w:tc>
          <w:tcPr>
            <w:tcW w:type="dxa" w:w="2880"/>
          </w:tcPr>
          <w:p>
            <w:r>
              <w:t>BooleanField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就诊科室ID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就诊科室名称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doctor_id</w:t>
            </w:r>
          </w:p>
        </w:tc>
        <w:tc>
          <w:tcPr>
            <w:tcW w:type="dxa" w:w="2880"/>
          </w:tcPr>
          <w:p>
            <w:r>
              <w:t>接诊医生ID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doctor_name</w:t>
            </w:r>
          </w:p>
        </w:tc>
        <w:tc>
          <w:tcPr>
            <w:tcW w:type="dxa" w:w="2880"/>
          </w:tcPr>
          <w:p>
            <w:r>
              <w:t>接诊医生姓名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2880"/>
          </w:tcPr>
          <w:p>
            <w:r>
              <w:t>排班ID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排队号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visit_status</w:t>
            </w:r>
          </w:p>
        </w:tc>
        <w:tc>
          <w:tcPr>
            <w:tcW w:type="dxa" w:w="2880"/>
          </w:tcPr>
          <w:p>
            <w:r>
              <w:t>就诊状态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gmt_visit_start</w:t>
            </w:r>
          </w:p>
        </w:tc>
        <w:tc>
          <w:tcPr>
            <w:tcW w:type="dxa" w:w="2880"/>
          </w:tcPr>
          <w:p>
            <w:r>
              <w:t>接诊开始时间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gmt_visit_end</w:t>
            </w:r>
          </w:p>
        </w:tc>
        <w:tc>
          <w:tcPr>
            <w:tcW w:type="dxa" w:w="2880"/>
          </w:tcPr>
          <w:p>
            <w:r>
              <w:t>接诊结束时间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PositiveSmallIntegerField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extra</w:t>
            </w:r>
          </w:p>
        </w:tc>
        <w:tc>
          <w:tcPr>
            <w:tcW w:type="dxa" w:w="2880"/>
          </w:tcPr>
          <w:p>
            <w:r>
              <w:t>补充信息</w:t>
            </w:r>
          </w:p>
        </w:tc>
        <w:tc>
          <w:tcPr>
            <w:tcW w:type="dxa" w:w="2880"/>
          </w:tcPr>
          <w:p>
            <w:r>
              <w:t>JSONField</w:t>
            </w:r>
          </w:p>
        </w:tc>
      </w:tr>
    </w:tbl>
    <w:p>
      <w:pPr>
        <w:pStyle w:val="Heading2"/>
      </w:pPr>
      <w:r>
        <w:t>PathologyReport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report_id</w:t>
            </w:r>
          </w:p>
        </w:tc>
        <w:tc>
          <w:tcPr>
            <w:tcW w:type="dxa" w:w="2880"/>
          </w:tcPr>
          <w:p>
            <w:r>
              <w:t>报告id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报告单名称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</w:tr>
      <w:tr>
        <w:tc>
          <w:tcPr>
            <w:tcW w:type="dxa" w:w="2880"/>
          </w:tcPr>
          <w:p>
            <w:r>
              <w:t>report_status</w:t>
            </w:r>
          </w:p>
        </w:tc>
        <w:tc>
          <w:tcPr>
            <w:tcW w:type="dxa" w:w="2880"/>
          </w:tcPr>
          <w:p>
            <w:r>
              <w:t>报告状态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报告类别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index</w:t>
            </w:r>
          </w:p>
        </w:tc>
        <w:tc>
          <w:tcPr>
            <w:tcW w:type="dxa" w:w="2880"/>
          </w:tcPr>
          <w:p>
            <w:r>
              <w:t>病理号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apply_id</w:t>
            </w:r>
          </w:p>
        </w:tc>
        <w:tc>
          <w:tcPr>
            <w:tcW w:type="dxa" w:w="2880"/>
          </w:tcPr>
          <w:p>
            <w:r>
              <w:t>申请单id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order_id</w:t>
            </w:r>
          </w:p>
        </w:tc>
        <w:tc>
          <w:tcPr>
            <w:tcW w:type="dxa" w:w="2880"/>
          </w:tcPr>
          <w:p>
            <w:r>
              <w:t>医嘱号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doc_id</w:t>
            </w:r>
          </w:p>
        </w:tc>
        <w:tc>
          <w:tcPr>
            <w:tcW w:type="dxa" w:w="2880"/>
          </w:tcPr>
          <w:p>
            <w:r>
              <w:t>申请单医生工号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doc_name</w:t>
            </w:r>
          </w:p>
        </w:tc>
        <w:tc>
          <w:tcPr>
            <w:tcW w:type="dxa" w:w="2880"/>
          </w:tcPr>
          <w:p>
            <w:r>
              <w:t>申请单医生姓名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2880"/>
          </w:tcPr>
          <w:p>
            <w:r>
              <w:t>结果内容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diagnose</w:t>
            </w:r>
          </w:p>
        </w:tc>
        <w:tc>
          <w:tcPr>
            <w:tcW w:type="dxa" w:w="2880"/>
          </w:tcPr>
          <w:p>
            <w:r>
              <w:t>诊断结果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finding_desc</w:t>
            </w:r>
          </w:p>
        </w:tc>
        <w:tc>
          <w:tcPr>
            <w:tcW w:type="dxa" w:w="2880"/>
          </w:tcPr>
          <w:p>
            <w:r>
              <w:t>肉眼所见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url_report_pdf</w:t>
            </w:r>
          </w:p>
        </w:tc>
        <w:tc>
          <w:tcPr>
            <w:tcW w:type="dxa" w:w="2880"/>
          </w:tcPr>
          <w:p>
            <w:r>
              <w:t>报告pdf链接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dept_id</w:t>
            </w:r>
          </w:p>
        </w:tc>
        <w:tc>
          <w:tcPr>
            <w:tcW w:type="dxa" w:w="2880"/>
          </w:tcPr>
          <w:p>
            <w:r>
              <w:t>报告科室ID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dept_name</w:t>
            </w:r>
          </w:p>
        </w:tc>
        <w:tc>
          <w:tcPr>
            <w:tcW w:type="dxa" w:w="2880"/>
          </w:tcPr>
          <w:p>
            <w:r>
              <w:t>报告科室名称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author_id</w:t>
            </w:r>
          </w:p>
        </w:tc>
        <w:tc>
          <w:tcPr>
            <w:tcW w:type="dxa" w:w="2880"/>
          </w:tcPr>
          <w:p>
            <w:r>
              <w:t>报告人id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报告人姓名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reviewer_id</w:t>
            </w:r>
          </w:p>
        </w:tc>
        <w:tc>
          <w:tcPr>
            <w:tcW w:type="dxa" w:w="2880"/>
          </w:tcPr>
          <w:p>
            <w:r>
              <w:t>审核人id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reviewer</w:t>
            </w:r>
          </w:p>
        </w:tc>
        <w:tc>
          <w:tcPr>
            <w:tcW w:type="dxa" w:w="2880"/>
          </w:tcPr>
          <w:p>
            <w:r>
              <w:t>审核人姓名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gmt_review</w:t>
            </w:r>
          </w:p>
        </w:tc>
        <w:tc>
          <w:tcPr>
            <w:tcW w:type="dxa" w:w="2880"/>
          </w:tcPr>
          <w:p>
            <w:r>
              <w:t>审核日期时间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comment</w:t>
            </w:r>
          </w:p>
        </w:tc>
        <w:tc>
          <w:tcPr>
            <w:tcW w:type="dxa" w:w="2880"/>
          </w:tcPr>
          <w:p>
            <w:r>
              <w:t>备注内容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device_id</w:t>
            </w:r>
          </w:p>
        </w:tc>
        <w:tc>
          <w:tcPr>
            <w:tcW w:type="dxa" w:w="2880"/>
          </w:tcPr>
          <w:p>
            <w:r>
              <w:t>设备唯一id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device_name</w:t>
            </w:r>
          </w:p>
        </w:tc>
        <w:tc>
          <w:tcPr>
            <w:tcW w:type="dxa" w:w="2880"/>
          </w:tcPr>
          <w:p>
            <w:r>
              <w:t>设备名称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来源系统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p>
      <w:pPr>
        <w:pStyle w:val="Heading2"/>
      </w:pPr>
      <w:r>
        <w:t>CriticalValue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字段名称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BigAutoField</w:t>
            </w:r>
          </w:p>
        </w:tc>
      </w:tr>
      <w:tr>
        <w:tc>
          <w:tcPr>
            <w:tcW w:type="dxa" w:w="2880"/>
          </w:tcPr>
          <w:p>
            <w:r>
              <w:t>critical_id</w:t>
            </w:r>
          </w:p>
        </w:tc>
        <w:tc>
          <w:tcPr>
            <w:tcW w:type="dxa" w:w="2880"/>
          </w:tcPr>
          <w:p>
            <w:r>
              <w:t>危急值ID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adm_cls_code</w:t>
            </w:r>
          </w:p>
        </w:tc>
        <w:tc>
          <w:tcPr>
            <w:tcW w:type="dxa" w:w="2880"/>
          </w:tcPr>
          <w:p>
            <w:r>
              <w:t>就诊类别代码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</w:tr>
      <w:tr>
        <w:tc>
          <w:tcPr>
            <w:tcW w:type="dxa" w:w="2880"/>
          </w:tcPr>
          <w:p>
            <w:r>
              <w:t>adm_no</w:t>
            </w:r>
          </w:p>
        </w:tc>
        <w:tc>
          <w:tcPr>
            <w:tcW w:type="dxa" w:w="2880"/>
          </w:tcPr>
          <w:p>
            <w:r>
              <w:t>就诊流水号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apply_no</w:t>
            </w:r>
          </w:p>
        </w:tc>
        <w:tc>
          <w:tcPr>
            <w:tcW w:type="dxa" w:w="2880"/>
          </w:tcPr>
          <w:p>
            <w:r>
              <w:t>申请单单号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gmt_report</w:t>
            </w:r>
          </w:p>
        </w:tc>
        <w:tc>
          <w:tcPr>
            <w:tcW w:type="dxa" w:w="2880"/>
          </w:tcPr>
          <w:p>
            <w:r>
              <w:t>危急值报告日期时间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item_code</w:t>
            </w:r>
          </w:p>
        </w:tc>
        <w:tc>
          <w:tcPr>
            <w:tcW w:type="dxa" w:w="2880"/>
          </w:tcPr>
          <w:p>
            <w:r>
              <w:t>危急值项目代码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item_name</w:t>
            </w:r>
          </w:p>
        </w:tc>
        <w:tc>
          <w:tcPr>
            <w:tcW w:type="dxa" w:w="2880"/>
          </w:tcPr>
          <w:p>
            <w:r>
              <w:t>危急值项目名称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item_en_name</w:t>
            </w:r>
          </w:p>
        </w:tc>
        <w:tc>
          <w:tcPr>
            <w:tcW w:type="dxa" w:w="2880"/>
          </w:tcPr>
          <w:p>
            <w:r>
              <w:t>危急值项目英文名称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患者唯一标识ID</w:t>
            </w:r>
          </w:p>
        </w:tc>
        <w:tc>
          <w:tcPr>
            <w:tcW w:type="dxa" w:w="2880"/>
          </w:tcPr>
          <w:p>
            <w:r>
              <w:t>ForeignKey</w:t>
            </w:r>
          </w:p>
        </w:tc>
      </w:tr>
      <w:tr>
        <w:tc>
          <w:tcPr>
            <w:tcW w:type="dxa" w:w="2880"/>
          </w:tcPr>
          <w:p>
            <w:r>
              <w:t>report_dept_id</w:t>
            </w:r>
          </w:p>
        </w:tc>
        <w:tc>
          <w:tcPr>
            <w:tcW w:type="dxa" w:w="2880"/>
          </w:tcPr>
          <w:p>
            <w:r>
              <w:t>危急值报告科室ID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report_dept_name</w:t>
            </w:r>
          </w:p>
        </w:tc>
        <w:tc>
          <w:tcPr>
            <w:tcW w:type="dxa" w:w="2880"/>
          </w:tcPr>
          <w:p>
            <w:r>
              <w:t>危急值报告科室名称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report_id</w:t>
            </w:r>
          </w:p>
        </w:tc>
        <w:tc>
          <w:tcPr>
            <w:tcW w:type="dxa" w:w="2880"/>
          </w:tcPr>
          <w:p>
            <w:r>
              <w:t>报告ID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report_opera_id</w:t>
            </w:r>
          </w:p>
        </w:tc>
        <w:tc>
          <w:tcPr>
            <w:tcW w:type="dxa" w:w="2880"/>
          </w:tcPr>
          <w:p>
            <w:r>
              <w:t>危急值报告人ID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report_opera_name</w:t>
            </w:r>
          </w:p>
        </w:tc>
        <w:tc>
          <w:tcPr>
            <w:tcW w:type="dxa" w:w="2880"/>
          </w:tcPr>
          <w:p>
            <w:r>
              <w:t>危急值报告医师姓名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report_opera_pc</w:t>
            </w:r>
          </w:p>
        </w:tc>
        <w:tc>
          <w:tcPr>
            <w:tcW w:type="dxa" w:w="2880"/>
          </w:tcPr>
          <w:p>
            <w:r>
              <w:t>危急值报告电脑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specimen_no</w:t>
            </w:r>
          </w:p>
        </w:tc>
        <w:tc>
          <w:tcPr>
            <w:tcW w:type="dxa" w:w="2880"/>
          </w:tcPr>
          <w:p>
            <w:r>
              <w:t>标本号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危急值状态</w:t>
            </w:r>
          </w:p>
        </w:tc>
        <w:tc>
          <w:tcPr>
            <w:tcW w:type="dxa" w:w="2880"/>
          </w:tcPr>
          <w:p>
            <w:r>
              <w:t>IntegerField</w:t>
            </w:r>
          </w:p>
        </w:tc>
      </w:tr>
      <w:tr>
        <w:tc>
          <w:tcPr>
            <w:tcW w:type="dxa" w:w="2880"/>
          </w:tcPr>
          <w:p>
            <w:r>
              <w:t>unit</w:t>
            </w:r>
          </w:p>
        </w:tc>
        <w:tc>
          <w:tcPr>
            <w:tcW w:type="dxa" w:w="2880"/>
          </w:tcPr>
          <w:p>
            <w:r>
              <w:t>单位名称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upper_limit_value</w:t>
            </w:r>
          </w:p>
        </w:tc>
        <w:tc>
          <w:tcPr>
            <w:tcW w:type="dxa" w:w="2880"/>
          </w:tcPr>
          <w:p>
            <w:r>
              <w:t>参考值上限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lower_limit_value</w:t>
            </w:r>
          </w:p>
        </w:tc>
        <w:tc>
          <w:tcPr>
            <w:tcW w:type="dxa" w:w="2880"/>
          </w:tcPr>
          <w:p>
            <w:r>
              <w:t>参考值下限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结果值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comments</w:t>
            </w:r>
          </w:p>
        </w:tc>
        <w:tc>
          <w:tcPr>
            <w:tcW w:type="dxa" w:w="2880"/>
          </w:tcPr>
          <w:p>
            <w:r>
              <w:t>额外注释或信息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process_result</w:t>
            </w:r>
          </w:p>
        </w:tc>
        <w:tc>
          <w:tcPr>
            <w:tcW w:type="dxa" w:w="2880"/>
          </w:tcPr>
          <w:p>
            <w:r>
              <w:t>危急值处理结果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gmt_recv</w:t>
            </w:r>
          </w:p>
        </w:tc>
        <w:tc>
          <w:tcPr>
            <w:tcW w:type="dxa" w:w="2880"/>
          </w:tcPr>
          <w:p>
            <w:r>
              <w:t>危急值接收日期时间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  <w:tr>
        <w:tc>
          <w:tcPr>
            <w:tcW w:type="dxa" w:w="2880"/>
          </w:tcPr>
          <w:p>
            <w:r>
              <w:t>recv_dept_id</w:t>
            </w:r>
          </w:p>
        </w:tc>
        <w:tc>
          <w:tcPr>
            <w:tcW w:type="dxa" w:w="2880"/>
          </w:tcPr>
          <w:p>
            <w:r>
              <w:t>危急值接收科室ID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recv_dept_name</w:t>
            </w:r>
          </w:p>
        </w:tc>
        <w:tc>
          <w:tcPr>
            <w:tcW w:type="dxa" w:w="2880"/>
          </w:tcPr>
          <w:p>
            <w:r>
              <w:t>危急值接收科室名称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recv_opera_id</w:t>
            </w:r>
          </w:p>
        </w:tc>
        <w:tc>
          <w:tcPr>
            <w:tcW w:type="dxa" w:w="2880"/>
          </w:tcPr>
          <w:p>
            <w:r>
              <w:t>危急值接收人ID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recv_opera_name</w:t>
            </w:r>
          </w:p>
        </w:tc>
        <w:tc>
          <w:tcPr>
            <w:tcW w:type="dxa" w:w="2880"/>
          </w:tcPr>
          <w:p>
            <w:r>
              <w:t>危急值接收人姓名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ref_desc</w:t>
            </w:r>
          </w:p>
        </w:tc>
        <w:tc>
          <w:tcPr>
            <w:tcW w:type="dxa" w:w="2880"/>
          </w:tcPr>
          <w:p>
            <w:r>
              <w:t>参考范围描述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tips</w:t>
            </w:r>
          </w:p>
        </w:tc>
        <w:tc>
          <w:tcPr>
            <w:tcW w:type="dxa" w:w="2880"/>
          </w:tcPr>
          <w:p>
            <w:r>
              <w:t>危急值提示内容</w:t>
            </w:r>
          </w:p>
        </w:tc>
        <w:tc>
          <w:tcPr>
            <w:tcW w:type="dxa" w:w="2880"/>
          </w:tcPr>
          <w:p>
            <w:r>
              <w:t>TextField</w:t>
            </w:r>
          </w:p>
        </w:tc>
      </w:tr>
      <w:tr>
        <w:tc>
          <w:tcPr>
            <w:tcW w:type="dxa" w:w="2880"/>
          </w:tcPr>
          <w:p>
            <w:r>
              <w:t>from_src</w:t>
            </w:r>
          </w:p>
        </w:tc>
        <w:tc>
          <w:tcPr>
            <w:tcW w:type="dxa" w:w="2880"/>
          </w:tcPr>
          <w:p>
            <w:r>
              <w:t>数据来源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org_code</w:t>
            </w:r>
          </w:p>
        </w:tc>
        <w:tc>
          <w:tcPr>
            <w:tcW w:type="dxa" w:w="2880"/>
          </w:tcPr>
          <w:p>
            <w:r>
              <w:t>医疗卫生机构代码</w:t>
            </w:r>
          </w:p>
        </w:tc>
        <w:tc>
          <w:tcPr>
            <w:tcW w:type="dxa" w:w="2880"/>
          </w:tcPr>
          <w:p>
            <w:r>
              <w:t>CharField</w:t>
            </w:r>
          </w:p>
        </w:tc>
      </w:tr>
      <w:tr>
        <w:tc>
          <w:tcPr>
            <w:tcW w:type="dxa" w:w="2880"/>
          </w:tcPr>
          <w:p>
            <w:r>
              <w:t>gmt_created</w:t>
            </w:r>
          </w:p>
        </w:tc>
        <w:tc>
          <w:tcPr>
            <w:tcW w:type="dxa" w:w="2880"/>
          </w:tcPr>
          <w:p>
            <w:r>
              <w:t>系统记录时间</w:t>
            </w:r>
          </w:p>
        </w:tc>
        <w:tc>
          <w:tcPr>
            <w:tcW w:type="dxa" w:w="2880"/>
          </w:tcPr>
          <w:p>
            <w:r>
              <w:t>DateTimeField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